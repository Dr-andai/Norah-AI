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4D41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47C106BC" wp14:editId="532C23E0">
            <wp:simplePos x="0" y="0"/>
            <wp:positionH relativeFrom="page">
              <wp:posOffset>5721350</wp:posOffset>
            </wp:positionH>
            <wp:positionV relativeFrom="page">
              <wp:posOffset>88900</wp:posOffset>
            </wp:positionV>
            <wp:extent cx="1524000" cy="116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072" behindDoc="0" locked="0" layoutInCell="1" allowOverlap="1" wp14:anchorId="5F693073" wp14:editId="61749114">
            <wp:simplePos x="0" y="0"/>
            <wp:positionH relativeFrom="page">
              <wp:posOffset>175260</wp:posOffset>
            </wp:positionH>
            <wp:positionV relativeFrom="page">
              <wp:posOffset>5224780</wp:posOffset>
            </wp:positionV>
            <wp:extent cx="6743700" cy="25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4FEE9C48" wp14:editId="0FEE6534">
            <wp:simplePos x="0" y="0"/>
            <wp:positionH relativeFrom="page">
              <wp:posOffset>2946400</wp:posOffset>
            </wp:positionH>
            <wp:positionV relativeFrom="page">
              <wp:posOffset>1574800</wp:posOffset>
            </wp:positionV>
            <wp:extent cx="1016000" cy="1022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47AD36B6" wp14:editId="5B18AE25">
            <wp:simplePos x="0" y="0"/>
            <wp:positionH relativeFrom="page">
              <wp:posOffset>2311400</wp:posOffset>
            </wp:positionH>
            <wp:positionV relativeFrom="page">
              <wp:posOffset>2768600</wp:posOffset>
            </wp:positionV>
            <wp:extent cx="3048000" cy="171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5CDDACF6" wp14:editId="3F414C4F">
            <wp:simplePos x="0" y="0"/>
            <wp:positionH relativeFrom="page">
              <wp:posOffset>520700</wp:posOffset>
            </wp:positionH>
            <wp:positionV relativeFrom="page">
              <wp:posOffset>3321050</wp:posOffset>
            </wp:positionV>
            <wp:extent cx="7213600" cy="533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BA56F" w14:textId="77777777" w:rsidR="0099438A" w:rsidRDefault="0099438A">
      <w:pPr>
        <w:autoSpaceDE w:val="0"/>
        <w:autoSpaceDN w:val="0"/>
        <w:spacing w:after="0" w:line="220" w:lineRule="exact"/>
      </w:pPr>
    </w:p>
    <w:p w14:paraId="54965FAD" w14:textId="77777777" w:rsidR="0099438A" w:rsidRDefault="0099438A">
      <w:pPr>
        <w:autoSpaceDE w:val="0"/>
        <w:autoSpaceDN w:val="0"/>
        <w:spacing w:after="0" w:line="220" w:lineRule="exact"/>
      </w:pPr>
    </w:p>
    <w:p w14:paraId="27E14D36" w14:textId="77777777" w:rsidR="0099438A" w:rsidRDefault="0099438A">
      <w:pPr>
        <w:autoSpaceDE w:val="0"/>
        <w:autoSpaceDN w:val="0"/>
        <w:spacing w:after="0" w:line="220" w:lineRule="exact"/>
      </w:pPr>
    </w:p>
    <w:p w14:paraId="095BD089" w14:textId="77777777" w:rsidR="0099438A" w:rsidRDefault="0099438A">
      <w:pPr>
        <w:autoSpaceDE w:val="0"/>
        <w:autoSpaceDN w:val="0"/>
        <w:spacing w:after="0" w:line="220" w:lineRule="exact"/>
      </w:pPr>
    </w:p>
    <w:p w14:paraId="225BC8ED" w14:textId="77777777" w:rsidR="0099438A" w:rsidRDefault="0099438A">
      <w:pPr>
        <w:autoSpaceDE w:val="0"/>
        <w:autoSpaceDN w:val="0"/>
        <w:spacing w:after="0" w:line="220" w:lineRule="exact"/>
      </w:pPr>
    </w:p>
    <w:p w14:paraId="3637E592" w14:textId="77777777" w:rsidR="0099438A" w:rsidRDefault="0099438A">
      <w:pPr>
        <w:autoSpaceDE w:val="0"/>
        <w:autoSpaceDN w:val="0"/>
        <w:spacing w:after="0" w:line="220" w:lineRule="exact"/>
      </w:pPr>
    </w:p>
    <w:p w14:paraId="196ED1BB" w14:textId="77777777" w:rsidR="0099438A" w:rsidRDefault="0099438A">
      <w:pPr>
        <w:autoSpaceDE w:val="0"/>
        <w:autoSpaceDN w:val="0"/>
        <w:spacing w:before="38" w:after="0" w:line="220" w:lineRule="exact"/>
      </w:pPr>
    </w:p>
    <w:p w14:paraId="4B70B58B" w14:textId="77777777" w:rsidR="0099438A" w:rsidRDefault="00296D10">
      <w:pPr>
        <w:autoSpaceDE w:val="0"/>
        <w:autoSpaceDN w:val="0"/>
        <w:spacing w:after="0" w:line="20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APPENDIX V: QUALITATIVE CONSENT FORM </w:t>
      </w:r>
    </w:p>
    <w:p w14:paraId="3DF181B1" w14:textId="77777777" w:rsidR="0099438A" w:rsidRDefault="00296D10">
      <w:pPr>
        <w:autoSpaceDE w:val="0"/>
        <w:autoSpaceDN w:val="0"/>
        <w:spacing w:before="3172" w:after="1152" w:line="206" w:lineRule="exact"/>
        <w:ind w:right="3736"/>
        <w:jc w:val="right"/>
      </w:pPr>
      <w:r>
        <w:rPr>
          <w:rFonts w:ascii="Trebuchet-BoldItalic" w:eastAsia="Trebuchet-BoldItalic" w:hAnsi="Trebuchet-BoldItalic"/>
          <w:b/>
          <w:i/>
          <w:color w:val="000000"/>
          <w:spacing w:val="-10"/>
        </w:rPr>
        <w:t xml:space="preserve">Informed Consent Form Template </w:t>
      </w:r>
    </w:p>
    <w:tbl>
      <w:tblPr>
        <w:tblW w:w="0" w:type="auto"/>
        <w:tblInd w:w="1114" w:type="dxa"/>
        <w:tblLayout w:type="fixed"/>
        <w:tblLook w:val="04A0" w:firstRow="1" w:lastRow="0" w:firstColumn="1" w:lastColumn="0" w:noHBand="0" w:noVBand="1"/>
      </w:tblPr>
      <w:tblGrid>
        <w:gridCol w:w="8798"/>
      </w:tblGrid>
      <w:tr w:rsidR="0099438A" w14:paraId="0024CC9D" w14:textId="77777777">
        <w:trPr>
          <w:trHeight w:hRule="exact" w:val="1114"/>
        </w:trPr>
        <w:tc>
          <w:tcPr>
            <w:tcW w:w="8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14:paraId="7509483A" w14:textId="77777777" w:rsidR="0099438A" w:rsidRDefault="00296D10">
            <w:pPr>
              <w:autoSpaceDE w:val="0"/>
              <w:autoSpaceDN w:val="0"/>
              <w:spacing w:before="592" w:after="0" w:line="188" w:lineRule="exact"/>
              <w:ind w:right="2528"/>
              <w:jc w:val="right"/>
            </w:pPr>
            <w:r>
              <w:rPr>
                <w:rFonts w:ascii="Trebuchet MS" w:eastAsia="Trebuchet MS" w:hAnsi="Trebuchet MS"/>
                <w:color w:val="000000"/>
                <w:spacing w:val="-10"/>
                <w:sz w:val="20"/>
              </w:rPr>
              <w:t xml:space="preserve">Aga Khan University - Brain and Mind Institute </w:t>
            </w:r>
          </w:p>
        </w:tc>
      </w:tr>
    </w:tbl>
    <w:p w14:paraId="1ECA5A1C" w14:textId="77777777" w:rsidR="0099438A" w:rsidRDefault="00296D10">
      <w:pPr>
        <w:autoSpaceDE w:val="0"/>
        <w:autoSpaceDN w:val="0"/>
        <w:spacing w:before="742" w:after="0" w:line="166" w:lineRule="exact"/>
        <w:jc w:val="center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 xml:space="preserve">Title: </w:t>
      </w:r>
    </w:p>
    <w:p w14:paraId="53EFAB0E" w14:textId="77777777" w:rsidR="0099438A" w:rsidRDefault="00296D10">
      <w:pPr>
        <w:autoSpaceDE w:val="0"/>
        <w:autoSpaceDN w:val="0"/>
        <w:spacing w:before="856" w:after="0" w:line="272" w:lineRule="exact"/>
        <w:jc w:val="center"/>
      </w:pPr>
      <w:r>
        <w:rPr>
          <w:rFonts w:ascii="Aptos Display" w:eastAsia="Aptos Display" w:hAnsi="Aptos Display"/>
          <w:color w:val="0F4761"/>
          <w:spacing w:val="-10"/>
          <w:sz w:val="40"/>
        </w:rPr>
        <w:t xml:space="preserve">MENTAL DISORDERS AMONG UNIVERSITY STUDENTS: </w:t>
      </w:r>
    </w:p>
    <w:p w14:paraId="2C8219DE" w14:textId="77777777" w:rsidR="0099438A" w:rsidRDefault="00296D10">
      <w:pPr>
        <w:autoSpaceDE w:val="0"/>
        <w:autoSpaceDN w:val="0"/>
        <w:spacing w:before="218" w:after="0" w:line="268" w:lineRule="exact"/>
        <w:ind w:left="1200"/>
      </w:pPr>
      <w:r>
        <w:rPr>
          <w:rFonts w:ascii="Aptos Display" w:eastAsia="Aptos Display" w:hAnsi="Aptos Display"/>
          <w:color w:val="0F4761"/>
          <w:spacing w:val="-10"/>
          <w:sz w:val="40"/>
        </w:rPr>
        <w:t xml:space="preserve">DEVELOPMENT AND VALIDATION OF PREDICTIVE </w:t>
      </w:r>
    </w:p>
    <w:p w14:paraId="16273510" w14:textId="77777777" w:rsidR="0099438A" w:rsidRDefault="00296D10">
      <w:pPr>
        <w:autoSpaceDE w:val="0"/>
        <w:autoSpaceDN w:val="0"/>
        <w:spacing w:before="220" w:after="0" w:line="270" w:lineRule="exact"/>
        <w:ind w:left="1200"/>
      </w:pPr>
      <w:r>
        <w:rPr>
          <w:rFonts w:ascii="Aptos Display" w:eastAsia="Aptos Display" w:hAnsi="Aptos Display"/>
          <w:color w:val="0F4761"/>
          <w:spacing w:val="-10"/>
          <w:sz w:val="40"/>
        </w:rPr>
        <w:t xml:space="preserve">MODELS </w:t>
      </w:r>
    </w:p>
    <w:p w14:paraId="792B715D" w14:textId="77777777" w:rsidR="0099438A" w:rsidRDefault="00296D10">
      <w:pPr>
        <w:autoSpaceDE w:val="0"/>
        <w:autoSpaceDN w:val="0"/>
        <w:spacing w:before="688" w:after="0" w:line="214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 xml:space="preserve">Information sheet for In-Depth Interviews </w:t>
      </w:r>
    </w:p>
    <w:p w14:paraId="12A8F2BA" w14:textId="77777777" w:rsidR="0099438A" w:rsidRDefault="00296D10">
      <w:pPr>
        <w:autoSpaceDE w:val="0"/>
        <w:autoSpaceDN w:val="0"/>
        <w:spacing w:before="302" w:after="0" w:line="214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 xml:space="preserve">Population: University students </w:t>
      </w:r>
    </w:p>
    <w:p w14:paraId="76747972" w14:textId="77777777" w:rsidR="0099438A" w:rsidRDefault="00296D10">
      <w:pPr>
        <w:autoSpaceDE w:val="0"/>
        <w:autoSpaceDN w:val="0"/>
        <w:spacing w:before="302" w:after="0" w:line="212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>Dr. Zul Meral (</w:t>
      </w:r>
      <w:hyperlink r:id="rId11" w:history="1">
        <w:r>
          <w:rPr>
            <w:rFonts w:ascii="Times New Roman" w:eastAsia="Times New Roman" w:hAnsi="Times New Roman" w:cs="Times New Roman"/>
            <w:b/>
            <w:color w:val="000000"/>
            <w:spacing w:val="-10"/>
            <w:sz w:val="24"/>
          </w:rPr>
          <w:t xml:space="preserve">PI) </w:t>
        </w:r>
      </w:hyperlink>
    </w:p>
    <w:p w14:paraId="6D640D3D" w14:textId="77777777" w:rsidR="0099438A" w:rsidRDefault="00296D10">
      <w:pPr>
        <w:autoSpaceDE w:val="0"/>
        <w:autoSpaceDN w:val="0"/>
        <w:spacing w:before="306" w:after="0" w:line="216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>+25480540499;</w:t>
      </w:r>
      <w:hyperlink r:id="rId12" w:history="1">
        <w:r>
          <w:rPr>
            <w:rFonts w:ascii="Times New Roman" w:eastAsia="Times New Roman" w:hAnsi="Times New Roman" w:cs="Times New Roman"/>
            <w:b/>
            <w:color w:val="000000"/>
            <w:spacing w:val="-10"/>
            <w:sz w:val="24"/>
          </w:rPr>
          <w:t xml:space="preserve"> zul.merali@aku.edu </w:t>
        </w:r>
      </w:hyperlink>
    </w:p>
    <w:p w14:paraId="325CBCB2" w14:textId="77777777" w:rsidR="0099438A" w:rsidRDefault="00296D10">
      <w:pPr>
        <w:autoSpaceDE w:val="0"/>
        <w:autoSpaceDN w:val="0"/>
        <w:spacing w:before="302" w:after="0" w:line="214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 xml:space="preserve">Aga Khan University- Brain and Mind Institute </w:t>
      </w:r>
    </w:p>
    <w:p w14:paraId="2ABFC2EB" w14:textId="77777777" w:rsidR="0099438A" w:rsidRDefault="00296D10">
      <w:pPr>
        <w:autoSpaceDE w:val="0"/>
        <w:autoSpaceDN w:val="0"/>
        <w:spacing w:before="304" w:after="0" w:line="214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 xml:space="preserve">This document has two parts: </w:t>
      </w:r>
    </w:p>
    <w:p w14:paraId="19A58B70" w14:textId="77777777" w:rsidR="0099438A" w:rsidRDefault="00296D10">
      <w:pPr>
        <w:autoSpaceDE w:val="0"/>
        <w:autoSpaceDN w:val="0"/>
        <w:spacing w:before="314" w:after="0" w:line="214" w:lineRule="exact"/>
        <w:ind w:left="1560"/>
      </w:pPr>
      <w:r>
        <w:rPr>
          <w:rFonts w:ascii="Symbol" w:eastAsia="Symbol" w:hAnsi="Symbol"/>
          <w:color w:val="000000"/>
          <w:spacing w:val="-10"/>
          <w:sz w:val="24"/>
        </w:rPr>
        <w:t></w:t>
      </w: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>Information Sheet (to share information about the research with you)</w:t>
      </w:r>
    </w:p>
    <w:p w14:paraId="7EE307E6" w14:textId="77777777" w:rsidR="0099438A" w:rsidRDefault="00296D10">
      <w:pPr>
        <w:autoSpaceDE w:val="0"/>
        <w:autoSpaceDN w:val="0"/>
        <w:spacing w:before="86" w:after="0" w:line="214" w:lineRule="exact"/>
        <w:ind w:left="1560"/>
      </w:pPr>
      <w:r>
        <w:rPr>
          <w:rFonts w:ascii="Symbol" w:eastAsia="Symbol" w:hAnsi="Symbol"/>
          <w:color w:val="000000"/>
          <w:spacing w:val="-10"/>
          <w:sz w:val="24"/>
        </w:rPr>
        <w:t></w:t>
      </w: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 xml:space="preserve">Informed Consent (Certificate of Consent) (for signatures if you agree to take part) </w:t>
      </w:r>
    </w:p>
    <w:p w14:paraId="66B2F5F1" w14:textId="77777777" w:rsidR="0099438A" w:rsidRDefault="0099438A">
      <w:pPr>
        <w:sectPr w:rsidR="0099438A">
          <w:pgSz w:w="12240" w:h="15840"/>
          <w:pgMar w:top="240" w:right="240" w:bottom="60" w:left="240" w:header="720" w:footer="720" w:gutter="0"/>
          <w:cols w:space="720"/>
          <w:docGrid w:linePitch="360"/>
        </w:sectPr>
      </w:pPr>
    </w:p>
    <w:p w14:paraId="7A921443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7193E9A" wp14:editId="2E8373DC">
            <wp:simplePos x="0" y="0"/>
            <wp:positionH relativeFrom="page">
              <wp:posOffset>5721350</wp:posOffset>
            </wp:positionH>
            <wp:positionV relativeFrom="page">
              <wp:posOffset>88900</wp:posOffset>
            </wp:positionV>
            <wp:extent cx="1524000" cy="116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035E4" w14:textId="77777777" w:rsidR="0099438A" w:rsidRDefault="0099438A">
      <w:pPr>
        <w:autoSpaceDE w:val="0"/>
        <w:autoSpaceDN w:val="0"/>
        <w:spacing w:after="0" w:line="220" w:lineRule="exact"/>
      </w:pPr>
    </w:p>
    <w:p w14:paraId="5BC046DD" w14:textId="77777777" w:rsidR="0099438A" w:rsidRDefault="0099438A">
      <w:pPr>
        <w:autoSpaceDE w:val="0"/>
        <w:autoSpaceDN w:val="0"/>
        <w:spacing w:after="0" w:line="220" w:lineRule="exact"/>
      </w:pPr>
    </w:p>
    <w:p w14:paraId="7A6B80B8" w14:textId="77777777" w:rsidR="0099438A" w:rsidRDefault="0099438A">
      <w:pPr>
        <w:autoSpaceDE w:val="0"/>
        <w:autoSpaceDN w:val="0"/>
        <w:spacing w:after="0" w:line="220" w:lineRule="exact"/>
      </w:pPr>
    </w:p>
    <w:p w14:paraId="09361D64" w14:textId="77777777" w:rsidR="0099438A" w:rsidRDefault="0099438A">
      <w:pPr>
        <w:autoSpaceDE w:val="0"/>
        <w:autoSpaceDN w:val="0"/>
        <w:spacing w:after="0" w:line="220" w:lineRule="exact"/>
      </w:pPr>
    </w:p>
    <w:p w14:paraId="7C123341" w14:textId="77777777" w:rsidR="0099438A" w:rsidRDefault="0099438A">
      <w:pPr>
        <w:autoSpaceDE w:val="0"/>
        <w:autoSpaceDN w:val="0"/>
        <w:spacing w:after="0" w:line="220" w:lineRule="exact"/>
      </w:pPr>
    </w:p>
    <w:p w14:paraId="61455214" w14:textId="77777777" w:rsidR="0099438A" w:rsidRDefault="0099438A">
      <w:pPr>
        <w:autoSpaceDE w:val="0"/>
        <w:autoSpaceDN w:val="0"/>
        <w:spacing w:after="0" w:line="220" w:lineRule="exact"/>
      </w:pPr>
    </w:p>
    <w:p w14:paraId="3B6AA0B5" w14:textId="77777777" w:rsidR="0099438A" w:rsidRDefault="0099438A">
      <w:pPr>
        <w:autoSpaceDE w:val="0"/>
        <w:autoSpaceDN w:val="0"/>
        <w:spacing w:before="42" w:after="0" w:line="220" w:lineRule="exact"/>
      </w:pPr>
    </w:p>
    <w:p w14:paraId="04A4189F" w14:textId="77777777" w:rsidR="0099438A" w:rsidRDefault="00296D10">
      <w:pPr>
        <w:autoSpaceDE w:val="0"/>
        <w:autoSpaceDN w:val="0"/>
        <w:spacing w:after="0" w:line="214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>You will be given a copy of the full Informed Consent Form</w:t>
      </w:r>
    </w:p>
    <w:p w14:paraId="26514F93" w14:textId="77777777" w:rsidR="0099438A" w:rsidRDefault="0099438A">
      <w:pPr>
        <w:sectPr w:rsidR="0099438A">
          <w:pgSz w:w="12240" w:h="15840"/>
          <w:pgMar w:top="240" w:right="240" w:bottom="240" w:left="240" w:header="720" w:footer="720" w:gutter="0"/>
          <w:cols w:space="720"/>
          <w:docGrid w:linePitch="360"/>
        </w:sectPr>
      </w:pPr>
    </w:p>
    <w:p w14:paraId="18667CA4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04009791" wp14:editId="25C34495">
            <wp:simplePos x="0" y="0"/>
            <wp:positionH relativeFrom="page">
              <wp:posOffset>5721350</wp:posOffset>
            </wp:positionH>
            <wp:positionV relativeFrom="page">
              <wp:posOffset>88900</wp:posOffset>
            </wp:positionV>
            <wp:extent cx="1524000" cy="116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68EF" w14:textId="77777777" w:rsidR="0099438A" w:rsidRDefault="0099438A">
      <w:pPr>
        <w:autoSpaceDE w:val="0"/>
        <w:autoSpaceDN w:val="0"/>
        <w:spacing w:after="0" w:line="220" w:lineRule="exact"/>
      </w:pPr>
    </w:p>
    <w:p w14:paraId="596E6BFE" w14:textId="77777777" w:rsidR="0099438A" w:rsidRDefault="0099438A">
      <w:pPr>
        <w:autoSpaceDE w:val="0"/>
        <w:autoSpaceDN w:val="0"/>
        <w:spacing w:after="0" w:line="220" w:lineRule="exact"/>
      </w:pPr>
    </w:p>
    <w:p w14:paraId="7C31E0F0" w14:textId="77777777" w:rsidR="0099438A" w:rsidRDefault="0099438A">
      <w:pPr>
        <w:autoSpaceDE w:val="0"/>
        <w:autoSpaceDN w:val="0"/>
        <w:spacing w:after="0" w:line="220" w:lineRule="exact"/>
      </w:pPr>
    </w:p>
    <w:p w14:paraId="208F4615" w14:textId="77777777" w:rsidR="0099438A" w:rsidRDefault="0099438A">
      <w:pPr>
        <w:autoSpaceDE w:val="0"/>
        <w:autoSpaceDN w:val="0"/>
        <w:spacing w:after="0" w:line="220" w:lineRule="exact"/>
      </w:pPr>
    </w:p>
    <w:p w14:paraId="338066E0" w14:textId="77777777" w:rsidR="0099438A" w:rsidRDefault="0099438A">
      <w:pPr>
        <w:autoSpaceDE w:val="0"/>
        <w:autoSpaceDN w:val="0"/>
        <w:spacing w:after="0" w:line="220" w:lineRule="exact"/>
      </w:pPr>
    </w:p>
    <w:p w14:paraId="5FF771A5" w14:textId="77777777" w:rsidR="0099438A" w:rsidRDefault="0099438A">
      <w:pPr>
        <w:autoSpaceDE w:val="0"/>
        <w:autoSpaceDN w:val="0"/>
        <w:spacing w:after="0" w:line="220" w:lineRule="exact"/>
      </w:pPr>
    </w:p>
    <w:p w14:paraId="32CFB1B7" w14:textId="77777777" w:rsidR="0099438A" w:rsidRDefault="0099438A">
      <w:pPr>
        <w:autoSpaceDE w:val="0"/>
        <w:autoSpaceDN w:val="0"/>
        <w:spacing w:before="32" w:after="0" w:line="220" w:lineRule="exact"/>
      </w:pPr>
    </w:p>
    <w:p w14:paraId="64E18D19" w14:textId="77777777" w:rsidR="0099438A" w:rsidRDefault="00296D10">
      <w:pPr>
        <w:autoSpaceDE w:val="0"/>
        <w:autoSpaceDN w:val="0"/>
        <w:spacing w:after="0" w:line="172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PART I: Information Sheet</w:t>
      </w:r>
    </w:p>
    <w:p w14:paraId="3BEEED32" w14:textId="77777777" w:rsidR="0099438A" w:rsidRDefault="00296D10">
      <w:pPr>
        <w:autoSpaceDE w:val="0"/>
        <w:autoSpaceDN w:val="0"/>
        <w:spacing w:before="512" w:after="166" w:line="170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Introduction </w:t>
      </w:r>
    </w:p>
    <w:tbl>
      <w:tblPr>
        <w:tblW w:w="0" w:type="auto"/>
        <w:tblInd w:w="600" w:type="dxa"/>
        <w:tblLayout w:type="fixed"/>
        <w:tblLook w:val="04A0" w:firstRow="1" w:lastRow="0" w:firstColumn="1" w:lastColumn="0" w:noHBand="0" w:noVBand="1"/>
      </w:tblPr>
      <w:tblGrid>
        <w:gridCol w:w="5642"/>
        <w:gridCol w:w="4938"/>
      </w:tblGrid>
      <w:tr w:rsidR="0099438A" w14:paraId="5BDDBF04" w14:textId="77777777">
        <w:trPr>
          <w:trHeight w:hRule="exact" w:val="283"/>
        </w:trPr>
        <w:tc>
          <w:tcPr>
            <w:tcW w:w="5642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580E6D55" w14:textId="77777777" w:rsidR="0099438A" w:rsidRDefault="00296D10">
            <w:pPr>
              <w:autoSpaceDE w:val="0"/>
              <w:autoSpaceDN w:val="0"/>
              <w:spacing w:before="60" w:after="0" w:line="218" w:lineRule="exact"/>
              <w:ind w:left="600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Hello, my name is </w:t>
            </w:r>
          </w:p>
        </w:tc>
        <w:tc>
          <w:tcPr>
            <w:tcW w:w="4938" w:type="dxa"/>
            <w:tcMar>
              <w:left w:w="0" w:type="dxa"/>
              <w:right w:w="0" w:type="dxa"/>
            </w:tcMar>
          </w:tcPr>
          <w:p w14:paraId="3C852B5F" w14:textId="77777777" w:rsidR="0099438A" w:rsidRDefault="00296D10">
            <w:pPr>
              <w:autoSpaceDE w:val="0"/>
              <w:autoSpaceDN w:val="0"/>
              <w:spacing w:before="60" w:after="0" w:line="218" w:lineRule="exact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, a researcher at the Aga Khan University’s </w:t>
            </w:r>
          </w:p>
        </w:tc>
      </w:tr>
    </w:tbl>
    <w:p w14:paraId="64F5DEAF" w14:textId="77777777" w:rsidR="0099438A" w:rsidRDefault="00296D10">
      <w:pPr>
        <w:autoSpaceDE w:val="0"/>
        <w:autoSpaceDN w:val="0"/>
        <w:spacing w:after="0" w:line="276" w:lineRule="exact"/>
        <w:ind w:left="1152" w:right="1008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Brain and Mind Institute. I would like to tell you about a study we are conducting. The purpose of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this consent form is to give you the information you will need to help you decide whether or not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to be a participant in the study. Feel free to ask any questions about the purpose of the research,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what happens if you participate in the study, the possible risks and benefits, your rights as a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volunteer, and anything else about the research or this form that is not clear. When we have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answered all your questions to your satisfaction, you may decide to be in the study or not. This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process is called 'informed consent'. Once you understand and agree to be in the study, I will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request you to sign your name on this form. You should understand the general principles which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apply to all participants in a medical research: i) Your decision to participate is entirely voluntary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ii) You may withdraw from the study at any time without necessarily giving a reason for your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withdrawal iii) Refusal to participate in the research will not affect the services you are entitled to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in this education institution or other institution. We will give you a copy of this form for your </w:t>
      </w:r>
    </w:p>
    <w:p w14:paraId="476CBE6F" w14:textId="77777777" w:rsidR="0099438A" w:rsidRDefault="00296D10">
      <w:pPr>
        <w:autoSpaceDE w:val="0"/>
        <w:autoSpaceDN w:val="0"/>
        <w:spacing w:before="58" w:after="0" w:line="170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records. </w:t>
      </w:r>
    </w:p>
    <w:p w14:paraId="31D28084" w14:textId="77777777" w:rsidR="0099438A" w:rsidRDefault="00296D10">
      <w:pPr>
        <w:autoSpaceDE w:val="0"/>
        <w:autoSpaceDN w:val="0"/>
        <w:spacing w:before="464" w:after="0" w:line="218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Purpose of the research</w:t>
      </w:r>
    </w:p>
    <w:p w14:paraId="739919C6" w14:textId="77777777" w:rsidR="0099438A" w:rsidRDefault="00296D10">
      <w:pPr>
        <w:autoSpaceDE w:val="0"/>
        <w:autoSpaceDN w:val="0"/>
        <w:spacing w:before="178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This study is designed to understand perceived mental health need and available treatment </w:t>
      </w:r>
    </w:p>
    <w:p w14:paraId="537EA841" w14:textId="77777777" w:rsidR="0099438A" w:rsidRDefault="00296D10">
      <w:pPr>
        <w:autoSpaceDE w:val="0"/>
        <w:autoSpaceDN w:val="0"/>
        <w:spacing w:before="100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options for students who have experienced mental health challenges, as well as gain an </w:t>
      </w:r>
    </w:p>
    <w:p w14:paraId="3D09B209" w14:textId="77777777" w:rsidR="0099438A" w:rsidRDefault="00296D10">
      <w:pPr>
        <w:autoSpaceDE w:val="0"/>
        <w:autoSpaceDN w:val="0"/>
        <w:spacing w:before="100" w:after="0" w:line="218" w:lineRule="exact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understanding of how to improve access to mental health services amongst university students in </w:t>
      </w:r>
    </w:p>
    <w:p w14:paraId="37FFD6BE" w14:textId="77777777" w:rsidR="0099438A" w:rsidRDefault="00296D10">
      <w:pPr>
        <w:autoSpaceDE w:val="0"/>
        <w:autoSpaceDN w:val="0"/>
        <w:spacing w:before="100" w:after="0" w:line="218" w:lineRule="exact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Kenya. Through this information, stakeholders who are focusing on the well-being of youths will </w:t>
      </w:r>
    </w:p>
    <w:p w14:paraId="6CDDF7D6" w14:textId="77777777" w:rsidR="0099438A" w:rsidRDefault="00296D10">
      <w:pPr>
        <w:autoSpaceDE w:val="0"/>
        <w:autoSpaceDN w:val="0"/>
        <w:spacing w:before="98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be able to understand interventions that can support access to mental health services. Through </w:t>
      </w:r>
    </w:p>
    <w:p w14:paraId="1A79AB28" w14:textId="77777777" w:rsidR="0099438A" w:rsidRDefault="00296D10">
      <w:pPr>
        <w:autoSpaceDE w:val="0"/>
        <w:autoSpaceDN w:val="0"/>
        <w:spacing w:before="100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this we will be able to understand some of the responses that you provided in the survey. </w:t>
      </w:r>
    </w:p>
    <w:p w14:paraId="48A7CBE9" w14:textId="77777777" w:rsidR="0099438A" w:rsidRDefault="00296D10">
      <w:pPr>
        <w:autoSpaceDE w:val="0"/>
        <w:autoSpaceDN w:val="0"/>
        <w:spacing w:before="462" w:after="0" w:line="218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Participant selection</w:t>
      </w:r>
    </w:p>
    <w:p w14:paraId="68469431" w14:textId="77777777" w:rsidR="0099438A" w:rsidRDefault="00296D10">
      <w:pPr>
        <w:autoSpaceDE w:val="0"/>
        <w:autoSpaceDN w:val="0"/>
        <w:spacing w:before="178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You were invited to participate in this project because: </w:t>
      </w:r>
    </w:p>
    <w:p w14:paraId="76B000E0" w14:textId="77777777" w:rsidR="0099438A" w:rsidRDefault="00296D10">
      <w:pPr>
        <w:tabs>
          <w:tab w:val="left" w:pos="1920"/>
        </w:tabs>
        <w:autoSpaceDE w:val="0"/>
        <w:autoSpaceDN w:val="0"/>
        <w:spacing w:before="154" w:after="0" w:line="218" w:lineRule="exact"/>
        <w:ind w:left="1560"/>
      </w:pPr>
      <w:r>
        <w:rPr>
          <w:rFonts w:ascii="Symbol" w:eastAsia="Symbol" w:hAnsi="Symbol"/>
          <w:color w:val="000000"/>
          <w:spacing w:val="-10"/>
          <w:sz w:val="20"/>
        </w:rPr>
        <w:t>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You participated in the college survey on mental health among university students.</w:t>
      </w:r>
    </w:p>
    <w:p w14:paraId="591E92DA" w14:textId="77777777" w:rsidR="0099438A" w:rsidRDefault="00296D10">
      <w:pPr>
        <w:tabs>
          <w:tab w:val="left" w:pos="1920"/>
        </w:tabs>
        <w:autoSpaceDE w:val="0"/>
        <w:autoSpaceDN w:val="0"/>
        <w:spacing w:after="0" w:line="130" w:lineRule="exact"/>
        <w:ind w:left="1560"/>
      </w:pPr>
      <w:r>
        <w:rPr>
          <w:rFonts w:ascii="Symbol" w:eastAsia="Symbol" w:hAnsi="Symbol"/>
          <w:color w:val="000000"/>
          <w:spacing w:val="-10"/>
          <w:sz w:val="20"/>
        </w:rPr>
        <w:t>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You have knowledge on treatment options for university students and health seeking </w:t>
      </w:r>
    </w:p>
    <w:p w14:paraId="04F48A3E" w14:textId="77777777" w:rsidR="0099438A" w:rsidRDefault="00296D10">
      <w:pPr>
        <w:autoSpaceDE w:val="0"/>
        <w:autoSpaceDN w:val="0"/>
        <w:spacing w:before="58" w:after="0" w:line="170" w:lineRule="exact"/>
        <w:ind w:left="192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>behaviour</w:t>
      </w:r>
    </w:p>
    <w:p w14:paraId="34682638" w14:textId="77777777" w:rsidR="0099438A" w:rsidRDefault="00296D10">
      <w:pPr>
        <w:autoSpaceDE w:val="0"/>
        <w:autoSpaceDN w:val="0"/>
        <w:spacing w:before="784" w:after="0" w:line="218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Voluntary Participation</w:t>
      </w:r>
    </w:p>
    <w:p w14:paraId="1A8F06F1" w14:textId="77777777" w:rsidR="0099438A" w:rsidRDefault="00296D10">
      <w:pPr>
        <w:autoSpaceDE w:val="0"/>
        <w:autoSpaceDN w:val="0"/>
        <w:spacing w:before="180" w:after="0" w:line="218" w:lineRule="exact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Participation in this research is on voluntary. You have the right to agree or refuse to participate </w:t>
      </w:r>
    </w:p>
    <w:p w14:paraId="7C0A01CC" w14:textId="77777777" w:rsidR="0099438A" w:rsidRDefault="00296D10">
      <w:pPr>
        <w:autoSpaceDE w:val="0"/>
        <w:autoSpaceDN w:val="0"/>
        <w:spacing w:before="98" w:after="0" w:line="220" w:lineRule="exact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in this research. If you decide to participate and later change your mind, you are free to stop at any </w:t>
      </w:r>
    </w:p>
    <w:p w14:paraId="26F3DC6E" w14:textId="77777777" w:rsidR="0099438A" w:rsidRDefault="00296D10">
      <w:pPr>
        <w:autoSpaceDE w:val="0"/>
        <w:autoSpaceDN w:val="0"/>
        <w:spacing w:before="98" w:after="0" w:line="218" w:lineRule="exact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time. Your refusal to participate will not result in any penalty or loss of benefits to which you are </w:t>
      </w:r>
    </w:p>
    <w:p w14:paraId="745C4266" w14:textId="77777777" w:rsidR="0099438A" w:rsidRDefault="00296D10">
      <w:pPr>
        <w:autoSpaceDE w:val="0"/>
        <w:autoSpaceDN w:val="0"/>
        <w:spacing w:before="100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otherwise entitled to as a student at your university. </w:t>
      </w:r>
    </w:p>
    <w:p w14:paraId="126C261D" w14:textId="77777777" w:rsidR="0099438A" w:rsidRDefault="0099438A">
      <w:pPr>
        <w:sectPr w:rsidR="0099438A">
          <w:pgSz w:w="12240" w:h="15840"/>
          <w:pgMar w:top="240" w:right="240" w:bottom="186" w:left="240" w:header="720" w:footer="720" w:gutter="0"/>
          <w:cols w:space="720"/>
          <w:docGrid w:linePitch="360"/>
        </w:sectPr>
      </w:pPr>
    </w:p>
    <w:p w14:paraId="59FEDF1B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4F2AD6BA" wp14:editId="397C8C2A">
            <wp:simplePos x="0" y="0"/>
            <wp:positionH relativeFrom="page">
              <wp:posOffset>5334000</wp:posOffset>
            </wp:positionH>
            <wp:positionV relativeFrom="page">
              <wp:posOffset>88900</wp:posOffset>
            </wp:positionV>
            <wp:extent cx="1524000" cy="116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1EDF8" w14:textId="77777777" w:rsidR="0099438A" w:rsidRDefault="0099438A">
      <w:pPr>
        <w:autoSpaceDE w:val="0"/>
        <w:autoSpaceDN w:val="0"/>
        <w:spacing w:after="0" w:line="220" w:lineRule="exact"/>
      </w:pPr>
    </w:p>
    <w:p w14:paraId="27D310CC" w14:textId="77777777" w:rsidR="0099438A" w:rsidRDefault="0099438A">
      <w:pPr>
        <w:autoSpaceDE w:val="0"/>
        <w:autoSpaceDN w:val="0"/>
        <w:spacing w:after="0" w:line="220" w:lineRule="exact"/>
      </w:pPr>
    </w:p>
    <w:p w14:paraId="67382372" w14:textId="77777777" w:rsidR="0099438A" w:rsidRDefault="0099438A">
      <w:pPr>
        <w:autoSpaceDE w:val="0"/>
        <w:autoSpaceDN w:val="0"/>
        <w:spacing w:after="0" w:line="220" w:lineRule="exact"/>
      </w:pPr>
    </w:p>
    <w:p w14:paraId="6FB4B53C" w14:textId="77777777" w:rsidR="0099438A" w:rsidRDefault="0099438A">
      <w:pPr>
        <w:autoSpaceDE w:val="0"/>
        <w:autoSpaceDN w:val="0"/>
        <w:spacing w:after="0" w:line="220" w:lineRule="exact"/>
      </w:pPr>
    </w:p>
    <w:p w14:paraId="0299C36D" w14:textId="77777777" w:rsidR="0099438A" w:rsidRDefault="0099438A">
      <w:pPr>
        <w:autoSpaceDE w:val="0"/>
        <w:autoSpaceDN w:val="0"/>
        <w:spacing w:after="0" w:line="220" w:lineRule="exact"/>
      </w:pPr>
    </w:p>
    <w:p w14:paraId="5FEACD31" w14:textId="77777777" w:rsidR="0099438A" w:rsidRDefault="0099438A">
      <w:pPr>
        <w:autoSpaceDE w:val="0"/>
        <w:autoSpaceDN w:val="0"/>
        <w:spacing w:before="4" w:after="0" w:line="220" w:lineRule="exact"/>
      </w:pPr>
    </w:p>
    <w:p w14:paraId="4DCEAB2B" w14:textId="77777777" w:rsidR="0099438A" w:rsidRDefault="00296D10">
      <w:pPr>
        <w:autoSpaceDE w:val="0"/>
        <w:autoSpaceDN w:val="0"/>
        <w:spacing w:after="0" w:line="198" w:lineRule="exact"/>
        <w:ind w:right="1200"/>
        <w:jc w:val="right"/>
      </w:pPr>
      <w:r>
        <w:rPr>
          <w:rFonts w:ascii="Times New Roman" w:eastAsia="Times New Roman" w:hAnsi="Times New Roman"/>
          <w:i/>
          <w:color w:val="006FC0"/>
          <w:spacing w:val="-10"/>
        </w:rPr>
        <w:t>Ref: 2022/ISERC-91 (v7)</w:t>
      </w:r>
    </w:p>
    <w:p w14:paraId="0C895D5A" w14:textId="77777777" w:rsidR="0099438A" w:rsidRDefault="00296D10">
      <w:pPr>
        <w:autoSpaceDE w:val="0"/>
        <w:autoSpaceDN w:val="0"/>
        <w:spacing w:before="50" w:after="0" w:line="170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Procedures and Protocol</w:t>
      </w:r>
    </w:p>
    <w:p w14:paraId="0CCEF92D" w14:textId="77777777" w:rsidR="0099438A" w:rsidRDefault="00296D10">
      <w:pPr>
        <w:autoSpaceDE w:val="0"/>
        <w:autoSpaceDN w:val="0"/>
        <w:spacing w:before="238" w:after="0" w:line="214" w:lineRule="exact"/>
        <w:ind w:left="1200"/>
      </w:pPr>
      <w:r>
        <w:rPr>
          <w:rFonts w:ascii="Times New Roman" w:eastAsia="Times New Roman" w:hAnsi="Times New Roman"/>
          <w:b/>
          <w:i/>
          <w:color w:val="000000"/>
          <w:spacing w:val="-10"/>
          <w:sz w:val="24"/>
        </w:rPr>
        <w:t xml:space="preserve">Description of the Process </w:t>
      </w:r>
    </w:p>
    <w:p w14:paraId="7B39DEA7" w14:textId="77777777" w:rsidR="0099438A" w:rsidRDefault="00296D10">
      <w:pPr>
        <w:autoSpaceDE w:val="0"/>
        <w:autoSpaceDN w:val="0"/>
        <w:spacing w:before="200" w:after="0" w:line="316" w:lineRule="exact"/>
        <w:ind w:left="1200" w:right="1134" w:firstLine="60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This is a qualitative study where we are conducting an in-depth discussion with university students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to understand different aspects of your mental health, available options for mental health support,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utilized treatment options and recommendations on pathways to care for mental health services. </w:t>
      </w:r>
    </w:p>
    <w:p w14:paraId="761FAC6B" w14:textId="77777777" w:rsidR="0099438A" w:rsidRDefault="00296D10">
      <w:pPr>
        <w:autoSpaceDE w:val="0"/>
        <w:autoSpaceDN w:val="0"/>
        <w:spacing w:before="200" w:after="0" w:line="318" w:lineRule="exact"/>
        <w:ind w:left="1200" w:right="100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It will be a one-on-one interview with a researcher physically or on zoom depending with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availability of participants, in a location that is confidential and free from interruption. </w:t>
      </w:r>
    </w:p>
    <w:p w14:paraId="38267989" w14:textId="77777777" w:rsidR="0099438A" w:rsidRDefault="00296D10">
      <w:pPr>
        <w:autoSpaceDE w:val="0"/>
        <w:autoSpaceDN w:val="0"/>
        <w:spacing w:before="198" w:after="0" w:line="318" w:lineRule="exact"/>
        <w:ind w:left="1200" w:right="100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The researcher will take you through the consenting process. Ensure you have understood the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consent and make an informed decision of your participation in the study. </w:t>
      </w:r>
    </w:p>
    <w:p w14:paraId="37114F91" w14:textId="77777777" w:rsidR="0099438A" w:rsidRDefault="00296D10">
      <w:pPr>
        <w:autoSpaceDE w:val="0"/>
        <w:autoSpaceDN w:val="0"/>
        <w:spacing w:before="300" w:after="0" w:line="218" w:lineRule="exact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You will then engage in a conversation/interview guided by the researcher on matters relating to </w:t>
      </w:r>
    </w:p>
    <w:p w14:paraId="2E263C80" w14:textId="77777777" w:rsidR="0099438A" w:rsidRDefault="00296D10">
      <w:pPr>
        <w:autoSpaceDE w:val="0"/>
        <w:autoSpaceDN w:val="0"/>
        <w:spacing w:before="98" w:after="0" w:line="170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mental health. </w:t>
      </w:r>
    </w:p>
    <w:p w14:paraId="0BEBD7A4" w14:textId="77777777" w:rsidR="0099438A" w:rsidRDefault="00296D10">
      <w:pPr>
        <w:autoSpaceDE w:val="0"/>
        <w:autoSpaceDN w:val="0"/>
        <w:spacing w:before="868" w:after="0" w:line="166" w:lineRule="exact"/>
        <w:ind w:left="1200"/>
      </w:pPr>
      <w:r>
        <w:rPr>
          <w:rFonts w:ascii="Times New Roman" w:eastAsia="Times New Roman" w:hAnsi="Times New Roman"/>
          <w:b/>
          <w:color w:val="000000"/>
          <w:spacing w:val="-10"/>
          <w:sz w:val="24"/>
          <w:u w:val="single"/>
        </w:rPr>
        <w:t>Duration</w:t>
      </w:r>
      <w:r>
        <w:rPr>
          <w:rFonts w:ascii="Times New Roman" w:eastAsia="Times New Roman" w:hAnsi="Times New Roman"/>
          <w:b/>
          <w:color w:val="000000"/>
          <w:spacing w:val="-10"/>
          <w:sz w:val="24"/>
        </w:rPr>
        <w:t xml:space="preserve"> </w:t>
      </w:r>
    </w:p>
    <w:p w14:paraId="71BC5996" w14:textId="77777777" w:rsidR="0099438A" w:rsidRDefault="00296D10">
      <w:pPr>
        <w:autoSpaceDE w:val="0"/>
        <w:autoSpaceDN w:val="0"/>
        <w:spacing w:before="350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The interview will take approximately 60 minutes to completion. </w:t>
      </w:r>
    </w:p>
    <w:p w14:paraId="61C5B35F" w14:textId="77777777" w:rsidR="0099438A" w:rsidRDefault="00296D10">
      <w:pPr>
        <w:autoSpaceDE w:val="0"/>
        <w:autoSpaceDN w:val="0"/>
        <w:spacing w:before="198" w:after="0" w:line="318" w:lineRule="exact"/>
        <w:ind w:left="1200" w:right="1142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All interviews will be audio-recorded with consent from participants. During the discussion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participant will be given a pseudo name to ensure confidentiality. The recordings will be safely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stored to protect your privacy. </w:t>
      </w:r>
    </w:p>
    <w:p w14:paraId="787F224B" w14:textId="77777777" w:rsidR="0099438A" w:rsidRDefault="00296D10">
      <w:pPr>
        <w:autoSpaceDE w:val="0"/>
        <w:autoSpaceDN w:val="0"/>
        <w:spacing w:before="460" w:after="0" w:line="170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Risks and discomforts</w:t>
      </w:r>
    </w:p>
    <w:p w14:paraId="40538ED5" w14:textId="77777777" w:rsidR="0099438A" w:rsidRDefault="00296D10">
      <w:pPr>
        <w:autoSpaceDE w:val="0"/>
        <w:autoSpaceDN w:val="0"/>
        <w:spacing w:before="130" w:after="0" w:line="318" w:lineRule="exact"/>
        <w:ind w:left="1200" w:right="1148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We do not foresee any major risks for your participation in this research project. However, being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 study on mental health the discussions may elicit distress, if there are any questions that may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cause you distress, please let us know and you are free not to answer such questions. </w:t>
      </w:r>
    </w:p>
    <w:p w14:paraId="609B5752" w14:textId="77777777" w:rsidR="0099438A" w:rsidRDefault="00296D10">
      <w:pPr>
        <w:autoSpaceDE w:val="0"/>
        <w:autoSpaceDN w:val="0"/>
        <w:spacing w:before="1004" w:after="0" w:line="270" w:lineRule="exact"/>
        <w:ind w:left="12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Side Effects (were appropriate) </w:t>
      </w:r>
    </w:p>
    <w:p w14:paraId="4271CBBE" w14:textId="77777777" w:rsidR="0099438A" w:rsidRDefault="00296D10">
      <w:pPr>
        <w:autoSpaceDE w:val="0"/>
        <w:autoSpaceDN w:val="0"/>
        <w:spacing w:before="334" w:after="0" w:line="218" w:lineRule="exact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This research study does not involve any clinical procedures. So, there are no anticipated side </w:t>
      </w:r>
    </w:p>
    <w:p w14:paraId="22A20188" w14:textId="77777777" w:rsidR="0099438A" w:rsidRDefault="00296D10">
      <w:pPr>
        <w:autoSpaceDE w:val="0"/>
        <w:autoSpaceDN w:val="0"/>
        <w:spacing w:before="100" w:after="0" w:line="16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effects. </w:t>
      </w:r>
    </w:p>
    <w:p w14:paraId="3C217927" w14:textId="77777777" w:rsidR="0099438A" w:rsidRDefault="00296D10">
      <w:pPr>
        <w:autoSpaceDE w:val="0"/>
        <w:autoSpaceDN w:val="0"/>
        <w:spacing w:before="512" w:after="0" w:line="170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Benefits</w:t>
      </w:r>
    </w:p>
    <w:p w14:paraId="6B31903A" w14:textId="77777777" w:rsidR="0099438A" w:rsidRDefault="00296D10">
      <w:pPr>
        <w:autoSpaceDE w:val="0"/>
        <w:autoSpaceDN w:val="0"/>
        <w:spacing w:before="128" w:after="0" w:line="316" w:lineRule="exact"/>
        <w:ind w:left="1200" w:right="1148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There are no direct benefits for you. But your feedback from the interview will improve our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understanding on available mental health services and social support for university students in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Kenya. </w:t>
      </w:r>
    </w:p>
    <w:p w14:paraId="6776F0B6" w14:textId="77777777" w:rsidR="0099438A" w:rsidRDefault="00296D10">
      <w:pPr>
        <w:autoSpaceDE w:val="0"/>
        <w:autoSpaceDN w:val="0"/>
        <w:spacing w:before="772" w:after="0" w:line="206" w:lineRule="exact"/>
        <w:ind w:right="1222"/>
        <w:jc w:val="right"/>
      </w:pPr>
      <w:r>
        <w:rPr>
          <w:rFonts w:ascii="Trebuchet MS" w:eastAsia="Trebuchet MS" w:hAnsi="Trebuchet MS"/>
          <w:color w:val="000000"/>
          <w:spacing w:val="-10"/>
          <w:w w:val="98"/>
          <w:sz w:val="21"/>
        </w:rPr>
        <w:t xml:space="preserve">Page </w:t>
      </w:r>
      <w:r>
        <w:rPr>
          <w:rFonts w:ascii="Trebuchet MS" w:eastAsia="Trebuchet MS" w:hAnsi="Trebuchet MS"/>
          <w:b/>
          <w:color w:val="000000"/>
          <w:spacing w:val="-10"/>
          <w:sz w:val="21"/>
        </w:rPr>
        <w:t xml:space="preserve">13G </w:t>
      </w:r>
      <w:r>
        <w:rPr>
          <w:rFonts w:ascii="Trebuchet MS" w:eastAsia="Trebuchet MS" w:hAnsi="Trebuchet MS"/>
          <w:color w:val="000000"/>
          <w:spacing w:val="-10"/>
          <w:w w:val="98"/>
          <w:sz w:val="21"/>
        </w:rPr>
        <w:t xml:space="preserve">of </w:t>
      </w:r>
      <w:r>
        <w:rPr>
          <w:rFonts w:ascii="Trebuchet MS" w:eastAsia="Trebuchet MS" w:hAnsi="Trebuchet MS"/>
          <w:b/>
          <w:color w:val="000000"/>
          <w:spacing w:val="-10"/>
          <w:sz w:val="21"/>
        </w:rPr>
        <w:t>211</w:t>
      </w:r>
    </w:p>
    <w:p w14:paraId="58FD68D5" w14:textId="77777777" w:rsidR="0099438A" w:rsidRDefault="0099438A">
      <w:pPr>
        <w:sectPr w:rsidR="0099438A">
          <w:pgSz w:w="12240" w:h="15840"/>
          <w:pgMar w:top="240" w:right="240" w:bottom="28" w:left="240" w:header="720" w:footer="720" w:gutter="0"/>
          <w:cols w:space="720"/>
          <w:docGrid w:linePitch="360"/>
        </w:sectPr>
      </w:pPr>
    </w:p>
    <w:p w14:paraId="0CAB90BE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7A1A04FD" wp14:editId="533E6707">
            <wp:simplePos x="0" y="0"/>
            <wp:positionH relativeFrom="page">
              <wp:posOffset>5334000</wp:posOffset>
            </wp:positionH>
            <wp:positionV relativeFrom="page">
              <wp:posOffset>88900</wp:posOffset>
            </wp:positionV>
            <wp:extent cx="1524000" cy="1003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C88F0" w14:textId="77777777" w:rsidR="0099438A" w:rsidRDefault="0099438A">
      <w:pPr>
        <w:autoSpaceDE w:val="0"/>
        <w:autoSpaceDN w:val="0"/>
        <w:spacing w:after="0" w:line="220" w:lineRule="exact"/>
      </w:pPr>
    </w:p>
    <w:p w14:paraId="237E36B5" w14:textId="77777777" w:rsidR="0099438A" w:rsidRDefault="0099438A">
      <w:pPr>
        <w:autoSpaceDE w:val="0"/>
        <w:autoSpaceDN w:val="0"/>
        <w:spacing w:after="0" w:line="220" w:lineRule="exact"/>
      </w:pPr>
    </w:p>
    <w:p w14:paraId="3C057739" w14:textId="77777777" w:rsidR="0099438A" w:rsidRDefault="0099438A">
      <w:pPr>
        <w:autoSpaceDE w:val="0"/>
        <w:autoSpaceDN w:val="0"/>
        <w:spacing w:after="0" w:line="220" w:lineRule="exact"/>
      </w:pPr>
    </w:p>
    <w:p w14:paraId="38BBABC3" w14:textId="77777777" w:rsidR="0099438A" w:rsidRDefault="0099438A">
      <w:pPr>
        <w:autoSpaceDE w:val="0"/>
        <w:autoSpaceDN w:val="0"/>
        <w:spacing w:after="0" w:line="220" w:lineRule="exact"/>
      </w:pPr>
    </w:p>
    <w:p w14:paraId="12B91A74" w14:textId="77777777" w:rsidR="0099438A" w:rsidRDefault="0099438A">
      <w:pPr>
        <w:autoSpaceDE w:val="0"/>
        <w:autoSpaceDN w:val="0"/>
        <w:spacing w:after="0" w:line="220" w:lineRule="exact"/>
      </w:pPr>
    </w:p>
    <w:p w14:paraId="623899F9" w14:textId="77777777" w:rsidR="0099438A" w:rsidRDefault="0099438A">
      <w:pPr>
        <w:autoSpaceDE w:val="0"/>
        <w:autoSpaceDN w:val="0"/>
        <w:spacing w:before="4" w:after="0" w:line="220" w:lineRule="exact"/>
      </w:pPr>
    </w:p>
    <w:p w14:paraId="3077CA63" w14:textId="77777777" w:rsidR="0099438A" w:rsidRDefault="00296D10">
      <w:pPr>
        <w:autoSpaceDE w:val="0"/>
        <w:autoSpaceDN w:val="0"/>
        <w:spacing w:after="0" w:line="198" w:lineRule="exact"/>
        <w:ind w:right="1200"/>
        <w:jc w:val="right"/>
      </w:pPr>
      <w:r>
        <w:rPr>
          <w:rFonts w:ascii="Times New Roman" w:eastAsia="Times New Roman" w:hAnsi="Times New Roman"/>
          <w:i/>
          <w:color w:val="006FC0"/>
          <w:spacing w:val="-10"/>
        </w:rPr>
        <w:t>Ref: 2022/ISERC-91 (v7)</w:t>
      </w:r>
    </w:p>
    <w:p w14:paraId="7E9C0523" w14:textId="77777777" w:rsidR="0099438A" w:rsidRDefault="00296D10">
      <w:pPr>
        <w:autoSpaceDE w:val="0"/>
        <w:autoSpaceDN w:val="0"/>
        <w:spacing w:before="166" w:after="0" w:line="268" w:lineRule="exact"/>
        <w:ind w:left="12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Reimbursements/ compensations </w:t>
      </w:r>
    </w:p>
    <w:p w14:paraId="427E135D" w14:textId="77777777" w:rsidR="0099438A" w:rsidRDefault="00296D10">
      <w:pPr>
        <w:autoSpaceDE w:val="0"/>
        <w:autoSpaceDN w:val="0"/>
        <w:spacing w:before="200" w:after="0" w:line="318" w:lineRule="exact"/>
        <w:ind w:left="1200" w:right="100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Your participation is completely voluntary. Compensation for travel costs that you may incur to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take part in the study will be reimbursed up to 1000 Kenya Shillings after the study visit. </w:t>
      </w:r>
    </w:p>
    <w:p w14:paraId="79B9B62A" w14:textId="77777777" w:rsidR="0099438A" w:rsidRDefault="00296D10">
      <w:pPr>
        <w:autoSpaceDE w:val="0"/>
        <w:autoSpaceDN w:val="0"/>
        <w:spacing w:before="456" w:after="0" w:line="218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Confidentiality</w:t>
      </w:r>
    </w:p>
    <w:p w14:paraId="648E723A" w14:textId="77777777" w:rsidR="0099438A" w:rsidRDefault="00296D10">
      <w:pPr>
        <w:autoSpaceDE w:val="0"/>
        <w:autoSpaceDN w:val="0"/>
        <w:spacing w:before="82" w:after="0" w:line="318" w:lineRule="exact"/>
        <w:ind w:left="1200" w:right="1136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 study number rather than your name will be used on data collected. The code that links the study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number to your name will be kept in a secure place, available only to the Principal Investigator or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 person designated by the Principal Investigator. All research records and recorded interviews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will be kept on a secure, password protected computer. Your name and other facts that might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identify you will not appear in the study results. Any shared data will not include any identifiable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information. The deidentified data will be shared to the international college survey consortium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qualitative working group(which consists of the following universities;(Mc Master University,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British Columbia,Curtin University,Instituto national de psiquitria Ramon de la Fuente muniz,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University of Chile, University of Otago, the Chinese university of Hong Kong,Babes Bolyai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University, Uppsala University, Simon Fraser University, Uniwersytet Dolnoskaski DSW we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wroclawiu,Qatar University,University of Groningen) through a secure platform( secure message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with coded alphanumerics or directly uploaded to Harvard SharePoint directory)for academic and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research purposes. </w:t>
      </w:r>
    </w:p>
    <w:p w14:paraId="47C0F668" w14:textId="77777777" w:rsidR="0099438A" w:rsidRDefault="00296D10">
      <w:pPr>
        <w:autoSpaceDE w:val="0"/>
        <w:autoSpaceDN w:val="0"/>
        <w:spacing w:before="200" w:after="0" w:line="318" w:lineRule="exact"/>
        <w:ind w:left="1200" w:right="1136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Audio-recordings of the interview will be destroyed two years after the research is published, The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data shared with the consortium will be used for a duration of ten years from the time of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collaboration. People other than those conducting this project may look at study records: Agencies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and committees that make rules and policy about how research is done have the right to review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these records, as well as agencies that pay for the study. </w:t>
      </w:r>
    </w:p>
    <w:p w14:paraId="50B9DDBB" w14:textId="77777777" w:rsidR="0099438A" w:rsidRDefault="00296D10">
      <w:pPr>
        <w:autoSpaceDE w:val="0"/>
        <w:autoSpaceDN w:val="0"/>
        <w:spacing w:before="300" w:after="0" w:line="218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Sharing the Results</w:t>
      </w:r>
    </w:p>
    <w:p w14:paraId="057C22A2" w14:textId="77777777" w:rsidR="0099438A" w:rsidRDefault="00296D10">
      <w:pPr>
        <w:autoSpaceDE w:val="0"/>
        <w:autoSpaceDN w:val="0"/>
        <w:spacing w:before="178" w:after="0" w:line="218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The results of this research may appear in scientific publications without identifying you in any </w:t>
      </w:r>
    </w:p>
    <w:p w14:paraId="06495036" w14:textId="77777777" w:rsidR="0099438A" w:rsidRDefault="00296D10">
      <w:pPr>
        <w:autoSpaceDE w:val="0"/>
        <w:autoSpaceDN w:val="0"/>
        <w:spacing w:before="156" w:after="0" w:line="162" w:lineRule="exact"/>
        <w:ind w:left="120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way. </w:t>
      </w:r>
    </w:p>
    <w:p w14:paraId="4596D34D" w14:textId="77777777" w:rsidR="0099438A" w:rsidRDefault="00296D10">
      <w:pPr>
        <w:autoSpaceDE w:val="0"/>
        <w:autoSpaceDN w:val="0"/>
        <w:spacing w:before="460" w:after="0" w:line="218" w:lineRule="exact"/>
        <w:ind w:left="120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>Right to Refuse or Withdraw</w:t>
      </w:r>
    </w:p>
    <w:p w14:paraId="463506D7" w14:textId="77777777" w:rsidR="0099438A" w:rsidRDefault="00296D10">
      <w:pPr>
        <w:autoSpaceDE w:val="0"/>
        <w:autoSpaceDN w:val="0"/>
        <w:spacing w:before="280" w:after="0" w:line="318" w:lineRule="exact"/>
        <w:ind w:left="1200" w:right="1136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Participating in the interview is voluntary, and you may leave the study at any time without penalty.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This decision will not affect you in any way in your everyday life at your community. You may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also refuse to answer any questions that you do not want to during the interview. </w:t>
      </w:r>
    </w:p>
    <w:p w14:paraId="7B544616" w14:textId="77777777" w:rsidR="0099438A" w:rsidRDefault="00296D10">
      <w:pPr>
        <w:autoSpaceDE w:val="0"/>
        <w:autoSpaceDN w:val="0"/>
        <w:spacing w:before="568" w:after="0" w:line="216" w:lineRule="exact"/>
        <w:ind w:left="12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Safe withdrawal </w:t>
      </w:r>
    </w:p>
    <w:p w14:paraId="6B11ADFB" w14:textId="77777777" w:rsidR="0099438A" w:rsidRDefault="00296D10">
      <w:pPr>
        <w:autoSpaceDE w:val="0"/>
        <w:autoSpaceDN w:val="0"/>
        <w:spacing w:before="404" w:after="0" w:line="316" w:lineRule="exact"/>
        <w:ind w:left="1200" w:right="1152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You are free to withdraw from this study. Your withdrawal will not affect you in any way including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any benefits you receive as a member of your community. </w:t>
      </w:r>
    </w:p>
    <w:p w14:paraId="204C56EB" w14:textId="77777777" w:rsidR="0099438A" w:rsidRDefault="00296D10">
      <w:pPr>
        <w:autoSpaceDE w:val="0"/>
        <w:autoSpaceDN w:val="0"/>
        <w:spacing w:before="466" w:after="0" w:line="206" w:lineRule="exact"/>
        <w:ind w:right="1372"/>
        <w:jc w:val="right"/>
      </w:pPr>
      <w:r>
        <w:rPr>
          <w:rFonts w:ascii="Trebuchet MS" w:eastAsia="Trebuchet MS" w:hAnsi="Trebuchet MS"/>
          <w:color w:val="000000"/>
          <w:spacing w:val="-10"/>
        </w:rPr>
        <w:t xml:space="preserve">Page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140 </w:t>
      </w:r>
      <w:r>
        <w:rPr>
          <w:rFonts w:ascii="Trebuchet MS" w:eastAsia="Trebuchet MS" w:hAnsi="Trebuchet MS"/>
          <w:color w:val="000000"/>
          <w:spacing w:val="-10"/>
        </w:rPr>
        <w:t xml:space="preserve">of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8 </w:t>
      </w:r>
    </w:p>
    <w:p w14:paraId="2BAF3C08" w14:textId="77777777" w:rsidR="0099438A" w:rsidRDefault="0099438A">
      <w:pPr>
        <w:sectPr w:rsidR="0099438A">
          <w:pgSz w:w="12240" w:h="15840"/>
          <w:pgMar w:top="240" w:right="240" w:bottom="28" w:left="240" w:header="720" w:footer="720" w:gutter="0"/>
          <w:cols w:space="720"/>
          <w:docGrid w:linePitch="360"/>
        </w:sectPr>
      </w:pPr>
    </w:p>
    <w:p w14:paraId="7C9EBD65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1C0360F8" wp14:editId="48ABD360">
            <wp:simplePos x="0" y="0"/>
            <wp:positionH relativeFrom="page">
              <wp:posOffset>5334000</wp:posOffset>
            </wp:positionH>
            <wp:positionV relativeFrom="page">
              <wp:posOffset>88900</wp:posOffset>
            </wp:positionV>
            <wp:extent cx="1524000" cy="1003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02D8D615" wp14:editId="53998CB0">
            <wp:simplePos x="0" y="0"/>
            <wp:positionH relativeFrom="page">
              <wp:posOffset>1597660</wp:posOffset>
            </wp:positionH>
            <wp:positionV relativeFrom="page">
              <wp:posOffset>6320790</wp:posOffset>
            </wp:positionV>
            <wp:extent cx="4352290" cy="7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4B843" w14:textId="77777777" w:rsidR="0099438A" w:rsidRDefault="0099438A">
      <w:pPr>
        <w:autoSpaceDE w:val="0"/>
        <w:autoSpaceDN w:val="0"/>
        <w:spacing w:after="0" w:line="220" w:lineRule="exact"/>
      </w:pPr>
    </w:p>
    <w:p w14:paraId="2BADC3D3" w14:textId="77777777" w:rsidR="0099438A" w:rsidRDefault="0099438A">
      <w:pPr>
        <w:autoSpaceDE w:val="0"/>
        <w:autoSpaceDN w:val="0"/>
        <w:spacing w:after="0" w:line="220" w:lineRule="exact"/>
      </w:pPr>
    </w:p>
    <w:p w14:paraId="443E3544" w14:textId="77777777" w:rsidR="0099438A" w:rsidRDefault="0099438A">
      <w:pPr>
        <w:autoSpaceDE w:val="0"/>
        <w:autoSpaceDN w:val="0"/>
        <w:spacing w:after="0" w:line="220" w:lineRule="exact"/>
      </w:pPr>
    </w:p>
    <w:p w14:paraId="218E53B6" w14:textId="77777777" w:rsidR="0099438A" w:rsidRDefault="0099438A">
      <w:pPr>
        <w:autoSpaceDE w:val="0"/>
        <w:autoSpaceDN w:val="0"/>
        <w:spacing w:after="0" w:line="220" w:lineRule="exact"/>
      </w:pPr>
    </w:p>
    <w:p w14:paraId="6C2E3712" w14:textId="77777777" w:rsidR="0099438A" w:rsidRDefault="0099438A">
      <w:pPr>
        <w:autoSpaceDE w:val="0"/>
        <w:autoSpaceDN w:val="0"/>
        <w:spacing w:before="48" w:after="0" w:line="220" w:lineRule="exact"/>
      </w:pPr>
    </w:p>
    <w:p w14:paraId="44039218" w14:textId="77777777" w:rsidR="0099438A" w:rsidRDefault="00296D10">
      <w:pPr>
        <w:autoSpaceDE w:val="0"/>
        <w:autoSpaceDN w:val="0"/>
        <w:spacing w:after="0" w:line="268" w:lineRule="exact"/>
        <w:ind w:left="120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Termination of participation </w:t>
      </w:r>
    </w:p>
    <w:p w14:paraId="58087391" w14:textId="77777777" w:rsidR="0099438A" w:rsidRDefault="00296D10">
      <w:pPr>
        <w:autoSpaceDE w:val="0"/>
        <w:autoSpaceDN w:val="0"/>
        <w:spacing w:after="0" w:line="198" w:lineRule="exact"/>
        <w:ind w:right="1200"/>
        <w:jc w:val="right"/>
      </w:pPr>
      <w:r>
        <w:rPr>
          <w:rFonts w:ascii="Times New Roman" w:eastAsia="Times New Roman" w:hAnsi="Times New Roman"/>
          <w:i/>
          <w:color w:val="006FC0"/>
          <w:spacing w:val="-10"/>
        </w:rPr>
        <w:t>Ref: 2022/ISERC-91 (v7)</w:t>
      </w:r>
    </w:p>
    <w:p w14:paraId="57465B24" w14:textId="77777777" w:rsidR="0099438A" w:rsidRDefault="00296D10">
      <w:pPr>
        <w:autoSpaceDE w:val="0"/>
        <w:autoSpaceDN w:val="0"/>
        <w:spacing w:before="306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The PI of this study may terminate your participation if they learn </w:t>
      </w:r>
    </w:p>
    <w:p w14:paraId="41234946" w14:textId="77777777" w:rsidR="0099438A" w:rsidRDefault="00296D10">
      <w:pPr>
        <w:autoSpaceDE w:val="0"/>
        <w:autoSpaceDN w:val="0"/>
        <w:spacing w:before="100" w:after="0" w:line="220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you are providing false information. </w:t>
      </w:r>
    </w:p>
    <w:p w14:paraId="01BECA11" w14:textId="77777777" w:rsidR="0099438A" w:rsidRDefault="00296D10">
      <w:pPr>
        <w:autoSpaceDE w:val="0"/>
        <w:autoSpaceDN w:val="0"/>
        <w:spacing w:before="568" w:after="0" w:line="216" w:lineRule="exact"/>
        <w:ind w:left="120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Who to Contact? </w:t>
      </w:r>
    </w:p>
    <w:p w14:paraId="0F5A942B" w14:textId="77777777" w:rsidR="0099438A" w:rsidRDefault="00296D10">
      <w:pPr>
        <w:autoSpaceDE w:val="0"/>
        <w:autoSpaceDN w:val="0"/>
        <w:spacing w:before="502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The Co- investigator (Dr Edna N Bosire) and the project manager </w:t>
      </w:r>
    </w:p>
    <w:p w14:paraId="20F2EC9F" w14:textId="77777777" w:rsidR="0099438A" w:rsidRDefault="00296D10">
      <w:pPr>
        <w:autoSpaceDE w:val="0"/>
        <w:autoSpaceDN w:val="0"/>
        <w:spacing w:before="334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(Linda Khakali) is available to answer your questions about this </w:t>
      </w:r>
    </w:p>
    <w:p w14:paraId="226C66AE" w14:textId="77777777" w:rsidR="0099438A" w:rsidRDefault="00296D10">
      <w:pPr>
        <w:autoSpaceDE w:val="0"/>
        <w:autoSpaceDN w:val="0"/>
        <w:spacing w:before="334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research. You may contact them at any time on the following numbers </w:t>
      </w:r>
    </w:p>
    <w:p w14:paraId="33ABEFA9" w14:textId="77777777" w:rsidR="0099438A" w:rsidRDefault="00296D10">
      <w:pPr>
        <w:autoSpaceDE w:val="0"/>
        <w:autoSpaceDN w:val="0"/>
        <w:spacing w:before="334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+254780436365/ +254780540400. If you require any further </w:t>
      </w:r>
    </w:p>
    <w:p w14:paraId="6616070D" w14:textId="77777777" w:rsidR="0099438A" w:rsidRDefault="00296D10">
      <w:pPr>
        <w:autoSpaceDE w:val="0"/>
        <w:autoSpaceDN w:val="0"/>
        <w:spacing w:before="334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information or have any questions/complaints about the research </w:t>
      </w:r>
    </w:p>
    <w:p w14:paraId="761963B2" w14:textId="77777777" w:rsidR="0099438A" w:rsidRDefault="00296D10">
      <w:pPr>
        <w:autoSpaceDE w:val="0"/>
        <w:autoSpaceDN w:val="0"/>
        <w:spacing w:before="334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project, please contact the AKU Research Office at AKU Kenya. </w:t>
      </w:r>
    </w:p>
    <w:p w14:paraId="4712AC09" w14:textId="77777777" w:rsidR="0099438A" w:rsidRDefault="00296D10">
      <w:pPr>
        <w:autoSpaceDE w:val="0"/>
        <w:autoSpaceDN w:val="0"/>
        <w:spacing w:before="334" w:after="0" w:line="218" w:lineRule="exact"/>
        <w:ind w:left="2280"/>
      </w:pPr>
      <w:hyperlink r:id="rId15" w:history="1">
        <w:r>
          <w:rPr>
            <w:rFonts w:ascii="Times New Roman" w:eastAsia="Times New Roman" w:hAnsi="Times New Roman" w:cs="Times New Roman"/>
            <w:color w:val="467885"/>
            <w:spacing w:val="-10"/>
            <w:sz w:val="24"/>
            <w:u w:val="single"/>
          </w:rPr>
          <w:t>Akukenya.researchoffice@aku.edu</w:t>
        </w:r>
      </w:hyperlink>
      <w:r>
        <w:rPr>
          <w:rFonts w:ascii="Times New Roman" w:eastAsia="Times New Roman" w:hAnsi="Times New Roman"/>
          <w:color w:val="467885"/>
          <w:spacing w:val="-1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or </w:t>
      </w:r>
      <w:r>
        <w:rPr>
          <w:rFonts w:ascii="Times New Roman" w:eastAsia="Times New Roman" w:hAnsi="Times New Roman"/>
          <w:color w:val="202020"/>
          <w:spacing w:val="-10"/>
          <w:sz w:val="24"/>
        </w:rPr>
        <w:t>0709931136 or 0711 092148</w:t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. </w:t>
      </w:r>
    </w:p>
    <w:p w14:paraId="325E9F3A" w14:textId="77777777" w:rsidR="0099438A" w:rsidRDefault="00296D10">
      <w:pPr>
        <w:autoSpaceDE w:val="0"/>
        <w:autoSpaceDN w:val="0"/>
        <w:spacing w:before="564" w:after="0" w:line="268" w:lineRule="exact"/>
        <w:ind w:left="120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Ethical approval: </w:t>
      </w:r>
    </w:p>
    <w:p w14:paraId="730F3242" w14:textId="77777777" w:rsidR="0099438A" w:rsidRDefault="00296D10">
      <w:pPr>
        <w:autoSpaceDE w:val="0"/>
        <w:autoSpaceDN w:val="0"/>
        <w:spacing w:before="334" w:after="0" w:line="218" w:lineRule="exact"/>
        <w:ind w:left="234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This research project has been approved by the Institutional Scientific </w:t>
      </w:r>
    </w:p>
    <w:p w14:paraId="2908050A" w14:textId="77777777" w:rsidR="0099438A" w:rsidRDefault="00296D10">
      <w:pPr>
        <w:autoSpaceDE w:val="0"/>
        <w:autoSpaceDN w:val="0"/>
        <w:spacing w:before="100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and Ethics Review Committee (ISERC) approval number Protocol </w:t>
      </w:r>
    </w:p>
    <w:p w14:paraId="33B61C3D" w14:textId="77777777" w:rsidR="0099438A" w:rsidRDefault="00296D10">
      <w:pPr>
        <w:autoSpaceDE w:val="0"/>
        <w:autoSpaceDN w:val="0"/>
        <w:spacing w:before="98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No.2022/ISERC-91(V7) </w:t>
      </w:r>
    </w:p>
    <w:p w14:paraId="6C660E33" w14:textId="77777777" w:rsidR="0099438A" w:rsidRDefault="00296D10">
      <w:pPr>
        <w:autoSpaceDE w:val="0"/>
        <w:autoSpaceDN w:val="0"/>
        <w:spacing w:before="418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; and the National Commission for Science, Technology and Innovation </w:t>
      </w:r>
    </w:p>
    <w:p w14:paraId="223BA3A7" w14:textId="77777777" w:rsidR="0099438A" w:rsidRDefault="00296D10">
      <w:pPr>
        <w:autoSpaceDE w:val="0"/>
        <w:autoSpaceDN w:val="0"/>
        <w:spacing w:before="100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(NACOSTI) in Kenya. </w:t>
      </w:r>
    </w:p>
    <w:p w14:paraId="65021183" w14:textId="77777777" w:rsidR="0099438A" w:rsidRDefault="00296D10">
      <w:pPr>
        <w:autoSpaceDE w:val="0"/>
        <w:autoSpaceDN w:val="0"/>
        <w:spacing w:before="4736" w:after="0" w:line="206" w:lineRule="exact"/>
        <w:ind w:right="1372"/>
        <w:jc w:val="right"/>
      </w:pPr>
      <w:r>
        <w:rPr>
          <w:rFonts w:ascii="Trebuchet MS" w:eastAsia="Trebuchet MS" w:hAnsi="Trebuchet MS"/>
          <w:color w:val="000000"/>
          <w:spacing w:val="-10"/>
        </w:rPr>
        <w:t xml:space="preserve">Page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141 </w:t>
      </w:r>
      <w:r>
        <w:rPr>
          <w:rFonts w:ascii="Trebuchet MS" w:eastAsia="Trebuchet MS" w:hAnsi="Trebuchet MS"/>
          <w:color w:val="000000"/>
          <w:spacing w:val="-10"/>
        </w:rPr>
        <w:t xml:space="preserve">of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8 </w:t>
      </w:r>
    </w:p>
    <w:p w14:paraId="1B66B23F" w14:textId="77777777" w:rsidR="0099438A" w:rsidRDefault="0099438A">
      <w:pPr>
        <w:sectPr w:rsidR="0099438A">
          <w:pgSz w:w="12240" w:h="15840"/>
          <w:pgMar w:top="240" w:right="240" w:bottom="28" w:left="240" w:header="720" w:footer="720" w:gutter="0"/>
          <w:cols w:space="720"/>
          <w:docGrid w:linePitch="360"/>
        </w:sectPr>
      </w:pPr>
    </w:p>
    <w:p w14:paraId="4DD0E4B1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44B72A76" wp14:editId="41E4B846">
            <wp:simplePos x="0" y="0"/>
            <wp:positionH relativeFrom="page">
              <wp:posOffset>5334000</wp:posOffset>
            </wp:positionH>
            <wp:positionV relativeFrom="page">
              <wp:posOffset>88900</wp:posOffset>
            </wp:positionV>
            <wp:extent cx="1524000" cy="1003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7E7E333D" wp14:editId="4A8094E2">
            <wp:simplePos x="0" y="0"/>
            <wp:positionH relativeFrom="page">
              <wp:posOffset>1597660</wp:posOffset>
            </wp:positionH>
            <wp:positionV relativeFrom="page">
              <wp:posOffset>8921750</wp:posOffset>
            </wp:positionV>
            <wp:extent cx="5264149" cy="76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49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41DC8754" wp14:editId="44408A91">
            <wp:simplePos x="0" y="0"/>
            <wp:positionH relativeFrom="page">
              <wp:posOffset>6489700</wp:posOffset>
            </wp:positionH>
            <wp:positionV relativeFrom="page">
              <wp:posOffset>3848100</wp:posOffset>
            </wp:positionV>
            <wp:extent cx="704850" cy="355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7B10A979" wp14:editId="49428E21">
            <wp:simplePos x="0" y="0"/>
            <wp:positionH relativeFrom="page">
              <wp:posOffset>6489700</wp:posOffset>
            </wp:positionH>
            <wp:positionV relativeFrom="page">
              <wp:posOffset>4464050</wp:posOffset>
            </wp:positionV>
            <wp:extent cx="698500" cy="3556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1953558B" wp14:editId="2D0568E6">
            <wp:simplePos x="0" y="0"/>
            <wp:positionH relativeFrom="page">
              <wp:posOffset>6489700</wp:posOffset>
            </wp:positionH>
            <wp:positionV relativeFrom="page">
              <wp:posOffset>5422900</wp:posOffset>
            </wp:positionV>
            <wp:extent cx="698500" cy="3556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 wp14:anchorId="43960A42" wp14:editId="6E14637C">
            <wp:simplePos x="0" y="0"/>
            <wp:positionH relativeFrom="page">
              <wp:posOffset>6489700</wp:posOffset>
            </wp:positionH>
            <wp:positionV relativeFrom="page">
              <wp:posOffset>6318250</wp:posOffset>
            </wp:positionV>
            <wp:extent cx="698500" cy="3619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1F398043" wp14:editId="7BFA59B0">
            <wp:simplePos x="0" y="0"/>
            <wp:positionH relativeFrom="page">
              <wp:posOffset>6489700</wp:posOffset>
            </wp:positionH>
            <wp:positionV relativeFrom="page">
              <wp:posOffset>7124700</wp:posOffset>
            </wp:positionV>
            <wp:extent cx="698500" cy="355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4E4F9C7D" wp14:editId="5F334272">
            <wp:simplePos x="0" y="0"/>
            <wp:positionH relativeFrom="page">
              <wp:posOffset>6489700</wp:posOffset>
            </wp:positionH>
            <wp:positionV relativeFrom="page">
              <wp:posOffset>7740650</wp:posOffset>
            </wp:positionV>
            <wp:extent cx="698500" cy="3619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002">
        <w:t xml:space="preserve"> </w:t>
      </w:r>
    </w:p>
    <w:p w14:paraId="61E230EB" w14:textId="77777777" w:rsidR="0099438A" w:rsidRDefault="0099438A">
      <w:pPr>
        <w:autoSpaceDE w:val="0"/>
        <w:autoSpaceDN w:val="0"/>
        <w:spacing w:after="0" w:line="220" w:lineRule="exact"/>
      </w:pPr>
    </w:p>
    <w:p w14:paraId="3D7B8050" w14:textId="77777777" w:rsidR="0099438A" w:rsidRDefault="0099438A">
      <w:pPr>
        <w:autoSpaceDE w:val="0"/>
        <w:autoSpaceDN w:val="0"/>
        <w:spacing w:after="0" w:line="220" w:lineRule="exact"/>
      </w:pPr>
    </w:p>
    <w:p w14:paraId="45F647D7" w14:textId="77777777" w:rsidR="0099438A" w:rsidRDefault="0099438A">
      <w:pPr>
        <w:autoSpaceDE w:val="0"/>
        <w:autoSpaceDN w:val="0"/>
        <w:spacing w:after="0" w:line="220" w:lineRule="exact"/>
      </w:pPr>
    </w:p>
    <w:p w14:paraId="142EE796" w14:textId="77777777" w:rsidR="0099438A" w:rsidRDefault="0099438A">
      <w:pPr>
        <w:autoSpaceDE w:val="0"/>
        <w:autoSpaceDN w:val="0"/>
        <w:spacing w:after="0" w:line="220" w:lineRule="exact"/>
      </w:pPr>
    </w:p>
    <w:p w14:paraId="66772F38" w14:textId="77777777" w:rsidR="0099438A" w:rsidRDefault="0099438A">
      <w:pPr>
        <w:autoSpaceDE w:val="0"/>
        <w:autoSpaceDN w:val="0"/>
        <w:spacing w:before="214" w:after="0" w:line="220" w:lineRule="exact"/>
      </w:pPr>
    </w:p>
    <w:p w14:paraId="055B6D5C" w14:textId="77777777" w:rsidR="0099438A" w:rsidRDefault="00296D10">
      <w:pPr>
        <w:tabs>
          <w:tab w:val="left" w:pos="8428"/>
        </w:tabs>
        <w:autoSpaceDE w:val="0"/>
        <w:autoSpaceDN w:val="0"/>
        <w:spacing w:after="0" w:line="170" w:lineRule="exact"/>
        <w:ind w:left="2280"/>
      </w:pPr>
      <w:r>
        <w:rPr>
          <w:rFonts w:ascii="Times New Roman" w:eastAsia="Times New Roman" w:hAnsi="Times New Roman"/>
          <w:color w:val="0E4660"/>
          <w:spacing w:val="-10"/>
          <w:sz w:val="24"/>
        </w:rPr>
        <w:t xml:space="preserve">PART II: Certificate of Consent </w:t>
      </w:r>
      <w:r>
        <w:tab/>
      </w:r>
      <w:r>
        <w:rPr>
          <w:rFonts w:ascii="Times New Roman" w:eastAsia="Times New Roman" w:hAnsi="Times New Roman"/>
          <w:i/>
          <w:color w:val="006FC0"/>
          <w:spacing w:val="-10"/>
        </w:rPr>
        <w:t>Ref: 2022/ISERC-91 (v7)</w:t>
      </w:r>
    </w:p>
    <w:p w14:paraId="1F7F191F" w14:textId="77777777" w:rsidR="0099438A" w:rsidRDefault="00296D10">
      <w:pPr>
        <w:autoSpaceDE w:val="0"/>
        <w:autoSpaceDN w:val="0"/>
        <w:spacing w:before="898" w:after="0" w:line="214" w:lineRule="exact"/>
        <w:ind w:left="120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Please tick / initial box </w:t>
      </w:r>
    </w:p>
    <w:p w14:paraId="69F384AA" w14:textId="77777777" w:rsidR="0099438A" w:rsidRDefault="003C2002" w:rsidP="003C2002">
      <w:r w:rsidRPr="003C2002">
        <w:rPr>
          <w:noProof/>
        </w:rPr>
        <w:drawing>
          <wp:anchor distT="0" distB="0" distL="0" distR="0" simplePos="0" relativeHeight="251646976" behindDoc="0" locked="0" layoutInCell="1" allowOverlap="1" wp14:anchorId="4C8903DA" wp14:editId="3F65A660">
            <wp:simplePos x="0" y="0"/>
            <wp:positionH relativeFrom="page">
              <wp:posOffset>6431280</wp:posOffset>
            </wp:positionH>
            <wp:positionV relativeFrom="page">
              <wp:posOffset>2247900</wp:posOffset>
            </wp:positionV>
            <wp:extent cx="868680" cy="441960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D10">
        <w:rPr>
          <w:rFonts w:ascii="Times New Roman" w:eastAsia="Times New Roman" w:hAnsi="Times New Roman"/>
          <w:color w:val="000000"/>
          <w:spacing w:val="-10"/>
          <w:sz w:val="24"/>
        </w:rPr>
        <w:t xml:space="preserve">1. I confirm that I have read and understand the Participant Information Sheet </w:t>
      </w:r>
    </w:p>
    <w:p w14:paraId="3E3555C2" w14:textId="77777777" w:rsidR="0099438A" w:rsidRDefault="00296D10">
      <w:pPr>
        <w:autoSpaceDE w:val="0"/>
        <w:autoSpaceDN w:val="0"/>
        <w:spacing w:before="102" w:after="0" w:line="170" w:lineRule="exact"/>
        <w:ind w:left="228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dated </w:t>
      </w:r>
    </w:p>
    <w:p w14:paraId="1F27D1D0" w14:textId="77777777" w:rsidR="0099438A" w:rsidRDefault="00296D10">
      <w:pPr>
        <w:autoSpaceDE w:val="0"/>
        <w:autoSpaceDN w:val="0"/>
        <w:spacing w:before="236" w:after="0" w:line="316" w:lineRule="exact"/>
        <w:ind w:left="2288" w:right="2016"/>
      </w:pPr>
      <w:r>
        <w:rPr>
          <w:rFonts w:ascii="Times New Roman" w:eastAsia="Times New Roman" w:hAnsi="Times New Roman"/>
          <w:color w:val="000000"/>
          <w:spacing w:val="-10"/>
          <w:sz w:val="24"/>
        </w:rPr>
        <w:t>for the above study. I may keep this informat</w:t>
      </w:r>
      <w:r w:rsidR="003C2002">
        <w:rPr>
          <w:rFonts w:ascii="Times New Roman" w:eastAsia="Times New Roman" w:hAnsi="Times New Roman"/>
          <w:color w:val="000000"/>
          <w:spacing w:val="-10"/>
          <w:sz w:val="24"/>
        </w:rPr>
        <w:t xml:space="preserve">ion sheet for my records, and I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have had the opportunity to ask questions which have been answered fully. </w:t>
      </w:r>
      <w:r w:rsidR="003C2002">
        <w:rPr>
          <w:rFonts w:ascii="Times New Roman" w:eastAsia="Times New Roman" w:hAnsi="Times New Roman"/>
          <w:color w:val="000000"/>
          <w:spacing w:val="-10"/>
          <w:sz w:val="24"/>
        </w:rPr>
        <w:t xml:space="preserve">    </w:t>
      </w:r>
      <w:r w:rsidR="003C2002" w:rsidRPr="00524F45">
        <w:rPr>
          <w:rFonts w:ascii="Times New Roman" w:eastAsia="Times New Roman" w:hAnsi="Times New Roman"/>
          <w:color w:val="000000"/>
          <w:spacing w:val="-10"/>
          <w:sz w:val="28"/>
          <w:szCs w:val="24"/>
        </w:rPr>
        <w:sym w:font="Wingdings" w:char="F0FC"/>
      </w:r>
    </w:p>
    <w:p w14:paraId="55A8E656" w14:textId="77777777" w:rsidR="0099438A" w:rsidRPr="003C2002" w:rsidRDefault="00296D10" w:rsidP="003C2002">
      <w:pPr>
        <w:autoSpaceDE w:val="0"/>
        <w:autoSpaceDN w:val="0"/>
        <w:spacing w:before="236" w:after="0" w:line="316" w:lineRule="exact"/>
        <w:ind w:left="2288" w:right="2016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2. I understand that my participation is voluntary, and I am free to withdraw at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any time, without giving any reason and without being penalised or losing my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>medical care or affecting my legal rights</w:t>
      </w:r>
      <w:r w:rsidR="003C2002">
        <w:rPr>
          <w:rFonts w:ascii="Times New Roman" w:eastAsia="Times New Roman" w:hAnsi="Times New Roman"/>
          <w:color w:val="000000"/>
          <w:spacing w:val="-10"/>
          <w:sz w:val="24"/>
        </w:rPr>
        <w:t xml:space="preserve">      </w:t>
      </w:r>
      <w:r w:rsidR="003C2002">
        <w:rPr>
          <w:rFonts w:ascii="Times New Roman" w:eastAsia="Times New Roman" w:hAnsi="Times New Roman"/>
          <w:color w:val="000000"/>
          <w:spacing w:val="-10"/>
          <w:sz w:val="24"/>
        </w:rPr>
        <w:sym w:font="Wingdings" w:char="F0FC"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</w:t>
      </w:r>
    </w:p>
    <w:p w14:paraId="4B995FE9" w14:textId="77777777" w:rsidR="003C2002" w:rsidRDefault="003C2002">
      <w:pPr>
        <w:autoSpaceDE w:val="0"/>
        <w:autoSpaceDN w:val="0"/>
        <w:spacing w:before="718" w:after="0" w:line="316" w:lineRule="exact"/>
        <w:ind w:left="2288" w:right="1834"/>
        <w:jc w:val="both"/>
      </w:pPr>
    </w:p>
    <w:p w14:paraId="56015259" w14:textId="77777777" w:rsidR="0099438A" w:rsidRDefault="00296D10">
      <w:pPr>
        <w:autoSpaceDE w:val="0"/>
        <w:autoSpaceDN w:val="0"/>
        <w:spacing w:before="28" w:after="0" w:line="318" w:lineRule="exact"/>
        <w:ind w:left="2288" w:right="1838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3. I understand that sections of my recorded comments and transcript text may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be looked at by responsible individuals from Aga Khan University, Nairobi. I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give permission for these individuals to access this data as relevant. </w:t>
      </w:r>
      <w:r w:rsidR="003C2002">
        <w:rPr>
          <w:rFonts w:ascii="Times New Roman" w:eastAsia="Times New Roman" w:hAnsi="Times New Roman"/>
          <w:color w:val="000000"/>
          <w:spacing w:val="-10"/>
          <w:sz w:val="24"/>
        </w:rPr>
        <w:sym w:font="Wingdings" w:char="F0FC"/>
      </w:r>
    </w:p>
    <w:p w14:paraId="0BC0FEF8" w14:textId="77777777" w:rsidR="0099438A" w:rsidRDefault="00296D10">
      <w:pPr>
        <w:autoSpaceDE w:val="0"/>
        <w:autoSpaceDN w:val="0"/>
        <w:spacing w:before="706" w:after="0" w:line="318" w:lineRule="exact"/>
        <w:ind w:left="2288" w:right="1872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4. I understand that all efforts will be made to keep information regarding my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personal identity confidential. </w:t>
      </w:r>
      <w:r w:rsidR="003C2002">
        <w:rPr>
          <w:rFonts w:ascii="Times New Roman" w:eastAsia="Times New Roman" w:hAnsi="Times New Roman"/>
          <w:color w:val="000000"/>
          <w:spacing w:val="-10"/>
          <w:sz w:val="24"/>
        </w:rPr>
        <w:sym w:font="Wingdings" w:char="F0FC"/>
      </w:r>
    </w:p>
    <w:p w14:paraId="06023362" w14:textId="77777777" w:rsidR="0099438A" w:rsidRDefault="00296D10">
      <w:pPr>
        <w:autoSpaceDE w:val="0"/>
        <w:autoSpaceDN w:val="0"/>
        <w:spacing w:before="716" w:after="0" w:line="316" w:lineRule="exact"/>
        <w:ind w:left="2288" w:right="1832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5. I understand that Interview a will be audio-recorded, and the recordings will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be safely stored to protect my privacy. My name will not be used in the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recording. </w:t>
      </w:r>
      <w:r w:rsidR="00591C8D">
        <w:rPr>
          <w:rFonts w:ascii="Times New Roman" w:eastAsia="Times New Roman" w:hAnsi="Times New Roman"/>
          <w:color w:val="000000"/>
          <w:spacing w:val="-10"/>
          <w:sz w:val="24"/>
        </w:rPr>
        <w:t xml:space="preserve">     </w:t>
      </w:r>
      <w:r w:rsidR="00591C8D">
        <w:rPr>
          <w:rFonts w:ascii="Times New Roman" w:eastAsia="Times New Roman" w:hAnsi="Times New Roman"/>
          <w:color w:val="000000"/>
          <w:spacing w:val="-10"/>
          <w:sz w:val="24"/>
        </w:rPr>
        <w:sym w:font="Wingdings" w:char="F0FC"/>
      </w:r>
    </w:p>
    <w:p w14:paraId="1D79EE6D" w14:textId="77777777" w:rsidR="0099438A" w:rsidRDefault="00296D10">
      <w:pPr>
        <w:autoSpaceDE w:val="0"/>
        <w:autoSpaceDN w:val="0"/>
        <w:spacing w:before="318" w:after="0" w:line="318" w:lineRule="exact"/>
        <w:ind w:left="2288" w:right="1840"/>
        <w:jc w:val="both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6. I understand that this consent form will be kept separate from the data and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that the researchers will maintain my anonymity throughout the project,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>including in publication.</w:t>
      </w:r>
      <w:r w:rsidR="00591C8D">
        <w:rPr>
          <w:rFonts w:ascii="Times New Roman" w:eastAsia="Times New Roman" w:hAnsi="Times New Roman"/>
          <w:color w:val="000000"/>
          <w:spacing w:val="-10"/>
          <w:sz w:val="24"/>
        </w:rPr>
        <w:t xml:space="preserve">    </w:t>
      </w:r>
      <w:r w:rsidR="00591C8D">
        <w:rPr>
          <w:rFonts w:ascii="Times New Roman" w:eastAsia="Times New Roman" w:hAnsi="Times New Roman"/>
          <w:color w:val="000000"/>
          <w:spacing w:val="-10"/>
          <w:sz w:val="24"/>
        </w:rPr>
        <w:sym w:font="Wingdings" w:char="F0FC"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</w:t>
      </w:r>
    </w:p>
    <w:p w14:paraId="69BC8B6F" w14:textId="7CEE27AE" w:rsidR="0099438A" w:rsidRDefault="00296D10">
      <w:pPr>
        <w:autoSpaceDE w:val="0"/>
        <w:autoSpaceDN w:val="0"/>
        <w:spacing w:before="894" w:after="0" w:line="218" w:lineRule="exact"/>
        <w:ind w:left="228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7. I consent to take part in the above study </w:t>
      </w:r>
      <w:r w:rsidR="00524F45">
        <w:rPr>
          <w:rFonts w:ascii="Times New Roman" w:eastAsia="Times New Roman" w:hAnsi="Times New Roman"/>
          <w:color w:val="000000"/>
          <w:spacing w:val="-10"/>
          <w:sz w:val="24"/>
        </w:rPr>
        <w:sym w:font="Wingdings" w:char="F0FC"/>
      </w:r>
    </w:p>
    <w:p w14:paraId="013E183D" w14:textId="77777777" w:rsidR="0099438A" w:rsidRDefault="00296D10">
      <w:pPr>
        <w:autoSpaceDE w:val="0"/>
        <w:autoSpaceDN w:val="0"/>
        <w:spacing w:before="630" w:after="0" w:line="218" w:lineRule="exact"/>
        <w:ind w:left="22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Participant printed name: </w:t>
      </w:r>
      <w:r w:rsidR="00591C8D">
        <w:rPr>
          <w:rFonts w:ascii="Times New Roman" w:eastAsia="Times New Roman" w:hAnsi="Times New Roman"/>
          <w:color w:val="000000"/>
          <w:spacing w:val="-10"/>
          <w:sz w:val="24"/>
        </w:rPr>
        <w:t xml:space="preserve">    Joy Wairimu Maina</w:t>
      </w:r>
    </w:p>
    <w:p w14:paraId="463499C0" w14:textId="77777777" w:rsidR="0099438A" w:rsidRDefault="00296D10">
      <w:pPr>
        <w:autoSpaceDE w:val="0"/>
        <w:autoSpaceDN w:val="0"/>
        <w:spacing w:before="1550" w:after="0" w:line="206" w:lineRule="exact"/>
        <w:ind w:right="1372"/>
        <w:jc w:val="right"/>
      </w:pPr>
      <w:r>
        <w:rPr>
          <w:rFonts w:ascii="Trebuchet MS" w:eastAsia="Trebuchet MS" w:hAnsi="Trebuchet MS"/>
          <w:color w:val="000000"/>
          <w:spacing w:val="-10"/>
        </w:rPr>
        <w:t xml:space="preserve">Page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142 </w:t>
      </w:r>
      <w:r>
        <w:rPr>
          <w:rFonts w:ascii="Trebuchet MS" w:eastAsia="Trebuchet MS" w:hAnsi="Trebuchet MS"/>
          <w:color w:val="000000"/>
          <w:spacing w:val="-10"/>
        </w:rPr>
        <w:t xml:space="preserve">of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8 </w:t>
      </w:r>
    </w:p>
    <w:p w14:paraId="6AFB406D" w14:textId="77777777" w:rsidR="0099438A" w:rsidRDefault="0099438A">
      <w:pPr>
        <w:sectPr w:rsidR="0099438A">
          <w:pgSz w:w="12240" w:h="15840"/>
          <w:pgMar w:top="240" w:right="240" w:bottom="28" w:left="240" w:header="720" w:footer="720" w:gutter="0"/>
          <w:cols w:space="720"/>
          <w:docGrid w:linePitch="360"/>
        </w:sectPr>
      </w:pPr>
    </w:p>
    <w:p w14:paraId="43E38D8F" w14:textId="77777777" w:rsidR="0099438A" w:rsidRDefault="00296D10">
      <w:pPr>
        <w:autoSpaceDE w:val="0"/>
        <w:autoSpaceDN w:val="0"/>
        <w:spacing w:after="0" w:line="220" w:lineRule="exact"/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39AC8518" wp14:editId="2A7AC9DA">
            <wp:simplePos x="0" y="0"/>
            <wp:positionH relativeFrom="page">
              <wp:posOffset>5334000</wp:posOffset>
            </wp:positionH>
            <wp:positionV relativeFrom="page">
              <wp:posOffset>88900</wp:posOffset>
            </wp:positionV>
            <wp:extent cx="1524000" cy="10033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439E8BC2" wp14:editId="346469F8">
            <wp:simplePos x="0" y="0"/>
            <wp:positionH relativeFrom="page">
              <wp:posOffset>1762760</wp:posOffset>
            </wp:positionH>
            <wp:positionV relativeFrom="page">
              <wp:posOffset>4103370</wp:posOffset>
            </wp:positionV>
            <wp:extent cx="5068570" cy="761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A7973" w14:textId="77777777" w:rsidR="0099438A" w:rsidRDefault="0099438A">
      <w:pPr>
        <w:autoSpaceDE w:val="0"/>
        <w:autoSpaceDN w:val="0"/>
        <w:spacing w:after="0" w:line="220" w:lineRule="exact"/>
      </w:pPr>
    </w:p>
    <w:p w14:paraId="0BD1E3BB" w14:textId="77777777" w:rsidR="0099438A" w:rsidRDefault="0099438A">
      <w:pPr>
        <w:autoSpaceDE w:val="0"/>
        <w:autoSpaceDN w:val="0"/>
        <w:spacing w:after="0" w:line="220" w:lineRule="exact"/>
      </w:pPr>
    </w:p>
    <w:p w14:paraId="0E1A4432" w14:textId="77777777" w:rsidR="0099438A" w:rsidRDefault="0099438A">
      <w:pPr>
        <w:autoSpaceDE w:val="0"/>
        <w:autoSpaceDN w:val="0"/>
        <w:spacing w:after="0" w:line="220" w:lineRule="exact"/>
      </w:pPr>
    </w:p>
    <w:p w14:paraId="20B6DBAD" w14:textId="77777777" w:rsidR="0099438A" w:rsidRDefault="0099438A">
      <w:pPr>
        <w:autoSpaceDE w:val="0"/>
        <w:autoSpaceDN w:val="0"/>
        <w:spacing w:after="0" w:line="220" w:lineRule="exact"/>
      </w:pPr>
    </w:p>
    <w:p w14:paraId="22164774" w14:textId="77777777" w:rsidR="0099438A" w:rsidRDefault="0099438A">
      <w:pPr>
        <w:autoSpaceDE w:val="0"/>
        <w:autoSpaceDN w:val="0"/>
        <w:spacing w:before="214" w:after="0" w:line="220" w:lineRule="exact"/>
      </w:pPr>
    </w:p>
    <w:tbl>
      <w:tblPr>
        <w:tblW w:w="0" w:type="auto"/>
        <w:tblInd w:w="2278" w:type="dxa"/>
        <w:tblLayout w:type="fixed"/>
        <w:tblLook w:val="04A0" w:firstRow="1" w:lastRow="0" w:firstColumn="1" w:lastColumn="0" w:noHBand="0" w:noVBand="1"/>
      </w:tblPr>
      <w:tblGrid>
        <w:gridCol w:w="6374"/>
        <w:gridCol w:w="1808"/>
      </w:tblGrid>
      <w:tr w:rsidR="0099438A" w14:paraId="60FAE183" w14:textId="77777777">
        <w:trPr>
          <w:trHeight w:hRule="exact" w:val="198"/>
        </w:trPr>
        <w:tc>
          <w:tcPr>
            <w:tcW w:w="6374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4BBFEB2E" w14:textId="6148BF8F" w:rsidR="0099438A" w:rsidRDefault="00296D10">
            <w:pPr>
              <w:autoSpaceDE w:val="0"/>
              <w:autoSpaceDN w:val="0"/>
              <w:spacing w:after="0" w:line="218" w:lineRule="exact"/>
              <w:ind w:left="2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Participantsignature/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Thumbstamp</w:t>
            </w:r>
            <w:proofErr w:type="spellEnd"/>
            <w:r w:rsidR="00524F45"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         </w:t>
            </w:r>
            <w:proofErr w:type="spellStart"/>
            <w:r w:rsidR="00524F45" w:rsidRPr="00E12781">
              <w:rPr>
                <w:rFonts w:ascii="Times New Roman" w:eastAsia="Times New Roman" w:hAnsi="Times New Roman"/>
                <w:i/>
                <w:color w:val="000000"/>
                <w:spacing w:val="-10"/>
                <w:sz w:val="24"/>
              </w:rPr>
              <w:t>joywairimumaina</w:t>
            </w:r>
            <w:proofErr w:type="spellEnd"/>
          </w:p>
        </w:tc>
        <w:tc>
          <w:tcPr>
            <w:tcW w:w="1808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1CAE2CD6" w14:textId="77777777" w:rsidR="0099438A" w:rsidRDefault="00296D10">
            <w:pPr>
              <w:autoSpaceDE w:val="0"/>
              <w:autoSpaceDN w:val="0"/>
              <w:spacing w:before="8" w:after="0" w:line="162" w:lineRule="exact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Date </w:t>
            </w:r>
          </w:p>
        </w:tc>
      </w:tr>
      <w:tr w:rsidR="0099438A" w14:paraId="10A9C917" w14:textId="77777777">
        <w:trPr>
          <w:trHeight w:hRule="exact" w:val="276"/>
        </w:trPr>
        <w:tc>
          <w:tcPr>
            <w:tcW w:w="6374" w:type="dxa"/>
            <w:tcBorders>
              <w:top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13AA3B47" w14:textId="56F9BDE9" w:rsidR="0099438A" w:rsidRDefault="00524F45">
            <w:r>
              <w:t>17 June 2025</w:t>
            </w:r>
          </w:p>
        </w:tc>
        <w:tc>
          <w:tcPr>
            <w:tcW w:w="1808" w:type="dxa"/>
            <w:tcBorders>
              <w:top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04B0E0B9" w14:textId="77777777" w:rsidR="0099438A" w:rsidRDefault="0099438A"/>
        </w:tc>
      </w:tr>
    </w:tbl>
    <w:p w14:paraId="5C942D74" w14:textId="77777777" w:rsidR="0099438A" w:rsidRDefault="00296D10">
      <w:pPr>
        <w:autoSpaceDE w:val="0"/>
        <w:autoSpaceDN w:val="0"/>
        <w:spacing w:before="820" w:after="0" w:line="216" w:lineRule="exact"/>
        <w:ind w:left="1560"/>
      </w:pPr>
      <w:r>
        <w:rPr>
          <w:rFonts w:ascii="Aptos Display" w:eastAsia="Aptos Display" w:hAnsi="Aptos Display"/>
          <w:color w:val="0F4761"/>
          <w:spacing w:val="-10"/>
          <w:sz w:val="32"/>
        </w:rPr>
        <w:t xml:space="preserve">Researcher’s statement </w:t>
      </w:r>
    </w:p>
    <w:p w14:paraId="3BA09A86" w14:textId="77777777" w:rsidR="0099438A" w:rsidRDefault="00296D10">
      <w:pPr>
        <w:autoSpaceDE w:val="0"/>
        <w:autoSpaceDN w:val="0"/>
        <w:spacing w:before="500" w:after="0" w:line="218" w:lineRule="exact"/>
        <w:ind w:left="156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I, the undersigned, have fully explained the relevant details of this research </w:t>
      </w:r>
    </w:p>
    <w:p w14:paraId="1B54E94A" w14:textId="77777777" w:rsidR="0099438A" w:rsidRDefault="00296D10">
      <w:pPr>
        <w:autoSpaceDE w:val="0"/>
        <w:autoSpaceDN w:val="0"/>
        <w:spacing w:before="334" w:after="0" w:line="218" w:lineRule="exact"/>
        <w:ind w:left="156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study to the participant named above and believe that the participant has </w:t>
      </w:r>
    </w:p>
    <w:p w14:paraId="238670DC" w14:textId="77777777" w:rsidR="0099438A" w:rsidRDefault="00296D10">
      <w:pPr>
        <w:autoSpaceDE w:val="0"/>
        <w:autoSpaceDN w:val="0"/>
        <w:spacing w:before="334" w:after="276" w:line="218" w:lineRule="exact"/>
        <w:ind w:left="156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understood and has willingly and freely given his/her consent. </w:t>
      </w:r>
    </w:p>
    <w:tbl>
      <w:tblPr>
        <w:tblW w:w="0" w:type="auto"/>
        <w:tblInd w:w="1556" w:type="dxa"/>
        <w:tblLayout w:type="fixed"/>
        <w:tblLook w:val="04A0" w:firstRow="1" w:lastRow="0" w:firstColumn="1" w:lastColumn="0" w:noHBand="0" w:noVBand="1"/>
      </w:tblPr>
      <w:tblGrid>
        <w:gridCol w:w="5550"/>
        <w:gridCol w:w="2380"/>
        <w:gridCol w:w="1374"/>
      </w:tblGrid>
      <w:tr w:rsidR="0099438A" w14:paraId="75F6F021" w14:textId="77777777">
        <w:trPr>
          <w:trHeight w:hRule="exact" w:val="258"/>
        </w:trPr>
        <w:tc>
          <w:tcPr>
            <w:tcW w:w="5550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77A46B81" w14:textId="61798197" w:rsidR="0099438A" w:rsidRDefault="00296D10">
            <w:pPr>
              <w:autoSpaceDE w:val="0"/>
              <w:autoSpaceDN w:val="0"/>
              <w:spacing w:before="60" w:after="0" w:line="170" w:lineRule="exact"/>
              <w:ind w:left="4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Researcher ‘s Name: </w:t>
            </w:r>
            <w:r w:rsidR="00E12781"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 </w:t>
            </w:r>
          </w:p>
        </w:tc>
        <w:tc>
          <w:tcPr>
            <w:tcW w:w="2380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79BD2DEB" w14:textId="45F77A5F" w:rsidR="0099438A" w:rsidRDefault="00296D10">
            <w:pPr>
              <w:autoSpaceDE w:val="0"/>
              <w:autoSpaceDN w:val="0"/>
              <w:spacing w:before="68" w:after="0" w:line="162" w:lineRule="exact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Date: </w:t>
            </w:r>
          </w:p>
        </w:tc>
        <w:tc>
          <w:tcPr>
            <w:tcW w:w="1374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69978C86" w14:textId="62D054B5" w:rsidR="0099438A" w:rsidRDefault="00296D10">
            <w:pPr>
              <w:autoSpaceDE w:val="0"/>
              <w:autoSpaceDN w:val="0"/>
              <w:spacing w:before="60" w:after="0" w:line="170" w:lineRule="exact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Time</w:t>
            </w:r>
            <w:r w:rsidR="00E12781"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 </w:t>
            </w:r>
          </w:p>
        </w:tc>
      </w:tr>
      <w:tr w:rsidR="0099438A" w14:paraId="44D17B84" w14:textId="77777777">
        <w:trPr>
          <w:trHeight w:hRule="exact" w:val="276"/>
        </w:trPr>
        <w:tc>
          <w:tcPr>
            <w:tcW w:w="5550" w:type="dxa"/>
            <w:tcBorders>
              <w:top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1D672112" w14:textId="77777777" w:rsidR="0099438A" w:rsidRDefault="0099438A"/>
        </w:tc>
        <w:tc>
          <w:tcPr>
            <w:tcW w:w="2380" w:type="dxa"/>
            <w:tcBorders>
              <w:top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186C656A" w14:textId="77777777" w:rsidR="0099438A" w:rsidRDefault="0099438A"/>
        </w:tc>
        <w:tc>
          <w:tcPr>
            <w:tcW w:w="1374" w:type="dxa"/>
            <w:tcBorders>
              <w:top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117B5DFD" w14:textId="77777777" w:rsidR="0099438A" w:rsidRDefault="0099438A"/>
        </w:tc>
      </w:tr>
    </w:tbl>
    <w:p w14:paraId="337C512B" w14:textId="5776B45D" w:rsidR="0099438A" w:rsidRPr="00E12781" w:rsidRDefault="00296D10">
      <w:pPr>
        <w:autoSpaceDE w:val="0"/>
        <w:autoSpaceDN w:val="0"/>
        <w:spacing w:before="354" w:after="274" w:line="218" w:lineRule="exact"/>
        <w:ind w:left="1560"/>
        <w:rPr>
          <w:i/>
        </w:rPr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Signature </w:t>
      </w:r>
    </w:p>
    <w:tbl>
      <w:tblPr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5838"/>
        <w:gridCol w:w="3542"/>
      </w:tblGrid>
      <w:tr w:rsidR="0099438A" w14:paraId="2287F895" w14:textId="77777777">
        <w:trPr>
          <w:trHeight w:hRule="exact" w:val="298"/>
        </w:trPr>
        <w:tc>
          <w:tcPr>
            <w:tcW w:w="5838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4342ACC5" w14:textId="77777777" w:rsidR="0099438A" w:rsidRDefault="00296D10">
            <w:pPr>
              <w:autoSpaceDE w:val="0"/>
              <w:autoSpaceDN w:val="0"/>
              <w:spacing w:before="60" w:after="0" w:line="218" w:lineRule="exact"/>
              <w:ind w:left="780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Role in the study: </w:t>
            </w:r>
          </w:p>
        </w:tc>
        <w:tc>
          <w:tcPr>
            <w:tcW w:w="3542" w:type="dxa"/>
            <w:tcMar>
              <w:left w:w="0" w:type="dxa"/>
              <w:right w:w="0" w:type="dxa"/>
            </w:tcMar>
          </w:tcPr>
          <w:p w14:paraId="6FEAECB6" w14:textId="77777777" w:rsidR="0099438A" w:rsidRDefault="00296D10">
            <w:pPr>
              <w:autoSpaceDE w:val="0"/>
              <w:autoSpaceDN w:val="0"/>
              <w:spacing w:before="60" w:after="0" w:line="218" w:lineRule="exact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(i.e. study staff who </w:t>
            </w:r>
          </w:p>
        </w:tc>
      </w:tr>
    </w:tbl>
    <w:p w14:paraId="55582659" w14:textId="77777777" w:rsidR="0099438A" w:rsidRDefault="00296D10">
      <w:pPr>
        <w:autoSpaceDE w:val="0"/>
        <w:autoSpaceDN w:val="0"/>
        <w:spacing w:before="310" w:after="0" w:line="218" w:lineRule="exact"/>
        <w:ind w:left="156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explained informed consent form.) </w:t>
      </w:r>
    </w:p>
    <w:p w14:paraId="31C40358" w14:textId="77777777" w:rsidR="0099438A" w:rsidRDefault="00296D10">
      <w:pPr>
        <w:autoSpaceDE w:val="0"/>
        <w:autoSpaceDN w:val="0"/>
        <w:spacing w:before="7762" w:after="0" w:line="206" w:lineRule="exact"/>
        <w:ind w:right="1372"/>
        <w:jc w:val="right"/>
      </w:pPr>
      <w:r>
        <w:rPr>
          <w:rFonts w:ascii="Trebuchet MS" w:eastAsia="Trebuchet MS" w:hAnsi="Trebuchet MS"/>
          <w:color w:val="000000"/>
          <w:spacing w:val="-10"/>
        </w:rPr>
        <w:t xml:space="preserve">Page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143 </w:t>
      </w:r>
      <w:r>
        <w:rPr>
          <w:rFonts w:ascii="Trebuchet MS" w:eastAsia="Trebuchet MS" w:hAnsi="Trebuchet MS"/>
          <w:color w:val="000000"/>
          <w:spacing w:val="-10"/>
        </w:rPr>
        <w:t xml:space="preserve">of </w:t>
      </w:r>
      <w:r>
        <w:rPr>
          <w:rFonts w:ascii="Trebuchet MS" w:eastAsia="Trebuchet MS" w:hAnsi="Trebuchet MS"/>
          <w:b/>
          <w:color w:val="000000"/>
          <w:spacing w:val="-10"/>
        </w:rPr>
        <w:t xml:space="preserve">8 </w:t>
      </w:r>
    </w:p>
    <w:sectPr w:rsidR="0099438A" w:rsidSect="00034616">
      <w:pgSz w:w="12240" w:h="15840"/>
      <w:pgMar w:top="240" w:right="240" w:bottom="28" w:left="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-BoldItalic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510719">
    <w:abstractNumId w:val="8"/>
  </w:num>
  <w:num w:numId="2" w16cid:durableId="491219270">
    <w:abstractNumId w:val="6"/>
  </w:num>
  <w:num w:numId="3" w16cid:durableId="2011063263">
    <w:abstractNumId w:val="5"/>
  </w:num>
  <w:num w:numId="4" w16cid:durableId="1086533500">
    <w:abstractNumId w:val="4"/>
  </w:num>
  <w:num w:numId="5" w16cid:durableId="1898086342">
    <w:abstractNumId w:val="7"/>
  </w:num>
  <w:num w:numId="6" w16cid:durableId="940407">
    <w:abstractNumId w:val="3"/>
  </w:num>
  <w:num w:numId="7" w16cid:durableId="456603698">
    <w:abstractNumId w:val="2"/>
  </w:num>
  <w:num w:numId="8" w16cid:durableId="495998314">
    <w:abstractNumId w:val="1"/>
  </w:num>
  <w:num w:numId="9" w16cid:durableId="79660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6D72"/>
    <w:rsid w:val="00034616"/>
    <w:rsid w:val="0006063C"/>
    <w:rsid w:val="0015074B"/>
    <w:rsid w:val="0029639D"/>
    <w:rsid w:val="00296D10"/>
    <w:rsid w:val="00297C1C"/>
    <w:rsid w:val="00326F90"/>
    <w:rsid w:val="003C2002"/>
    <w:rsid w:val="00524F45"/>
    <w:rsid w:val="00591C8D"/>
    <w:rsid w:val="0099438A"/>
    <w:rsid w:val="00AA1D8D"/>
    <w:rsid w:val="00B47730"/>
    <w:rsid w:val="00CB0664"/>
    <w:rsid w:val="00E127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FF888"/>
  <w14:defaultImageDpi w14:val="300"/>
  <w15:docId w15:val="{97FD81BA-DD8A-4DED-9D6F-7D39714E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mailto:zul.merali@aku.edu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zul.merali@ak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kukenya.researchoffice@aku.ed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F511E-BAC4-428C-94C5-DC04AA68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1586</Words>
  <Characters>8443</Characters>
  <Application>Microsoft Office Word</Application>
  <DocSecurity>0</DocSecurity>
  <Lines>238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david.andai</cp:lastModifiedBy>
  <cp:revision>3</cp:revision>
  <cp:lastPrinted>2025-06-18T09:38:00Z</cp:lastPrinted>
  <dcterms:created xsi:type="dcterms:W3CDTF">2025-06-17T18:32:00Z</dcterms:created>
  <dcterms:modified xsi:type="dcterms:W3CDTF">2025-06-18T09:41:00Z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672b1e48-dac5-4d45-912c-0dd30ad56d66</vt:lpwstr>
  </property>
</Properties>
</file>